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2AEE0" w14:textId="7CD08ABE" w:rsidR="00D37D63" w:rsidRPr="00F0562E" w:rsidRDefault="00653A86" w:rsidP="00D37D63">
      <w:pPr>
        <w:pStyle w:val="Title"/>
        <w:rPr>
          <w:rFonts w:ascii="Times New Roman" w:hAnsi="Times New Roman" w:cs="Times New Roman"/>
          <w:sz w:val="50"/>
          <w:szCs w:val="50"/>
        </w:rPr>
      </w:pPr>
      <w:bookmarkStart w:id="0" w:name="_Hlk179833237"/>
      <w:r w:rsidRPr="00F0562E">
        <w:rPr>
          <w:rFonts w:ascii="Times New Roman" w:hAnsi="Times New Roman" w:cs="Times New Roman"/>
          <w:sz w:val="50"/>
          <w:szCs w:val="50"/>
        </w:rPr>
        <w:t>LẬP KẾ HOẠCH CHO</w:t>
      </w:r>
      <w:r w:rsidR="00F50401" w:rsidRPr="00F0562E">
        <w:rPr>
          <w:rFonts w:ascii="Times New Roman" w:hAnsi="Times New Roman" w:cs="Times New Roman"/>
          <w:sz w:val="50"/>
          <w:szCs w:val="50"/>
        </w:rPr>
        <w:t xml:space="preserve"> SPRINT </w:t>
      </w:r>
      <w:r w:rsidR="00397D99">
        <w:rPr>
          <w:rFonts w:ascii="Times New Roman" w:hAnsi="Times New Roman" w:cs="Times New Roman"/>
          <w:sz w:val="50"/>
          <w:szCs w:val="50"/>
        </w:rPr>
        <w:t>3</w:t>
      </w:r>
    </w:p>
    <w:p w14:paraId="6DC51317" w14:textId="0A445C8D" w:rsidR="00040CF0" w:rsidRPr="00F0562E" w:rsidRDefault="00F50401" w:rsidP="00040CF0">
      <w:pPr>
        <w:pStyle w:val="Heading1"/>
        <w:rPr>
          <w:rFonts w:ascii="Times New Roman" w:hAnsi="Times New Roman" w:cs="Times New Roman"/>
          <w:color w:val="00B0F0"/>
        </w:rPr>
      </w:pPr>
      <w:r w:rsidRPr="00F0562E">
        <w:rPr>
          <w:rFonts w:ascii="Times New Roman" w:hAnsi="Times New Roman" w:cs="Times New Roman"/>
          <w:color w:val="00B0F0"/>
        </w:rPr>
        <w:t xml:space="preserve">1. </w:t>
      </w:r>
      <w:r w:rsidR="00653A86" w:rsidRPr="00F0562E">
        <w:rPr>
          <w:rFonts w:ascii="Times New Roman" w:hAnsi="Times New Roman" w:cs="Times New Roman"/>
          <w:color w:val="00B0F0"/>
        </w:rPr>
        <w:t xml:space="preserve">Sprint </w:t>
      </w:r>
      <w:r w:rsidR="000805C2" w:rsidRPr="00F0562E">
        <w:rPr>
          <w:rFonts w:ascii="Times New Roman" w:hAnsi="Times New Roman" w:cs="Times New Roman"/>
          <w:color w:val="00B0F0"/>
        </w:rPr>
        <w:t>Planning</w:t>
      </w:r>
      <w:r w:rsidR="00040CF0" w:rsidRPr="00F0562E">
        <w:rPr>
          <w:rFonts w:ascii="Times New Roman" w:hAnsi="Times New Roman" w:cs="Times New Roman"/>
          <w:color w:val="00B0F0"/>
        </w:rPr>
        <w:t>:</w:t>
      </w:r>
    </w:p>
    <w:p w14:paraId="3BFEFBF6" w14:textId="370CDAE1" w:rsidR="001924EF" w:rsidRPr="00F0562E" w:rsidRDefault="00040CF0">
      <w:pPr>
        <w:rPr>
          <w:rFonts w:ascii="Times New Roman" w:hAnsi="Times New Roman" w:cs="Times New Roman"/>
        </w:rPr>
      </w:pPr>
      <w:r w:rsidRPr="00F0562E">
        <w:rPr>
          <w:rFonts w:ascii="Times New Roman" w:hAnsi="Times New Roman" w:cs="Times New Roman"/>
          <w:b/>
          <w:bCs/>
        </w:rPr>
        <w:t>Dự án:</w:t>
      </w:r>
      <w:r w:rsidRPr="00F0562E">
        <w:rPr>
          <w:rFonts w:ascii="Times New Roman" w:hAnsi="Times New Roman" w:cs="Times New Roman"/>
        </w:rPr>
        <w:t xml:space="preserve"> Xây dựng Website quản lý cửa hàng</w:t>
      </w:r>
    </w:p>
    <w:p w14:paraId="3D9A7919" w14:textId="515AF50D" w:rsidR="00040CF0" w:rsidRPr="00F0562E" w:rsidRDefault="00040CF0">
      <w:pPr>
        <w:rPr>
          <w:rFonts w:ascii="Times New Roman" w:hAnsi="Times New Roman" w:cs="Times New Roman"/>
        </w:rPr>
      </w:pPr>
      <w:r w:rsidRPr="00F0562E">
        <w:rPr>
          <w:rFonts w:ascii="Times New Roman" w:hAnsi="Times New Roman" w:cs="Times New Roman"/>
          <w:b/>
          <w:bCs/>
        </w:rPr>
        <w:t>Sprint:</w:t>
      </w:r>
      <w:r w:rsidRPr="00F0562E">
        <w:rPr>
          <w:rFonts w:ascii="Times New Roman" w:hAnsi="Times New Roman" w:cs="Times New Roman"/>
        </w:rPr>
        <w:t xml:space="preserve"> Sprint </w:t>
      </w:r>
      <w:r w:rsidR="00E059D4">
        <w:rPr>
          <w:rFonts w:ascii="Times New Roman" w:hAnsi="Times New Roman" w:cs="Times New Roman"/>
        </w:rPr>
        <w:t>3</w:t>
      </w:r>
      <w:r w:rsidRPr="00F0562E">
        <w:rPr>
          <w:rFonts w:ascii="Times New Roman" w:hAnsi="Times New Roman" w:cs="Times New Roman"/>
        </w:rPr>
        <w:t xml:space="preserve"> (Ngày 1</w:t>
      </w:r>
      <w:r w:rsidR="00397D99">
        <w:rPr>
          <w:rFonts w:ascii="Times New Roman" w:hAnsi="Times New Roman" w:cs="Times New Roman"/>
        </w:rPr>
        <w:t>8</w:t>
      </w:r>
      <w:r w:rsidRPr="00F0562E">
        <w:rPr>
          <w:rFonts w:ascii="Times New Roman" w:hAnsi="Times New Roman" w:cs="Times New Roman"/>
        </w:rPr>
        <w:t xml:space="preserve">/10/2024 đến ngày </w:t>
      </w:r>
      <w:r w:rsidR="00397D99">
        <w:rPr>
          <w:rFonts w:ascii="Times New Roman" w:hAnsi="Times New Roman" w:cs="Times New Roman"/>
        </w:rPr>
        <w:t>24</w:t>
      </w:r>
      <w:r w:rsidRPr="00F0562E">
        <w:rPr>
          <w:rFonts w:ascii="Times New Roman" w:hAnsi="Times New Roman" w:cs="Times New Roman"/>
        </w:rPr>
        <w:t>/10/2024)</w:t>
      </w:r>
    </w:p>
    <w:p w14:paraId="7AFE65DB" w14:textId="0CC8E10E" w:rsidR="00040CF0" w:rsidRPr="00F0562E" w:rsidRDefault="00040CF0" w:rsidP="00A852E3">
      <w:pPr>
        <w:pStyle w:val="ListParagraph"/>
        <w:numPr>
          <w:ilvl w:val="0"/>
          <w:numId w:val="13"/>
        </w:numPr>
        <w:spacing w:line="360" w:lineRule="auto"/>
        <w:ind w:left="714" w:hanging="357"/>
        <w:rPr>
          <w:rFonts w:ascii="Times New Roman" w:hAnsi="Times New Roman" w:cs="Times New Roman"/>
        </w:rPr>
      </w:pPr>
      <w:r w:rsidRPr="00F0562E">
        <w:rPr>
          <w:rFonts w:ascii="Times New Roman" w:hAnsi="Times New Roman" w:cs="Times New Roman"/>
          <w:b/>
          <w:bCs/>
        </w:rPr>
        <w:t>Ngày họp:</w:t>
      </w:r>
      <w:r w:rsidRPr="00F0562E">
        <w:rPr>
          <w:rFonts w:ascii="Times New Roman" w:hAnsi="Times New Roman" w:cs="Times New Roman"/>
        </w:rPr>
        <w:t xml:space="preserve"> </w:t>
      </w:r>
      <w:r w:rsidR="00397D99">
        <w:rPr>
          <w:rFonts w:ascii="Times New Roman" w:hAnsi="Times New Roman" w:cs="Times New Roman"/>
        </w:rPr>
        <w:t>18</w:t>
      </w:r>
      <w:r w:rsidRPr="00F0562E">
        <w:rPr>
          <w:rFonts w:ascii="Times New Roman" w:hAnsi="Times New Roman" w:cs="Times New Roman"/>
        </w:rPr>
        <w:t>/10/2024</w:t>
      </w:r>
    </w:p>
    <w:p w14:paraId="44DB84A3" w14:textId="77777777" w:rsidR="00150CBE" w:rsidRPr="00F0562E" w:rsidRDefault="00040CF0" w:rsidP="00040CF0">
      <w:pPr>
        <w:pStyle w:val="ListParagraph"/>
        <w:numPr>
          <w:ilvl w:val="0"/>
          <w:numId w:val="13"/>
        </w:numPr>
        <w:rPr>
          <w:rFonts w:ascii="Times New Roman" w:hAnsi="Times New Roman" w:cs="Times New Roman"/>
          <w:b/>
          <w:bCs/>
        </w:rPr>
      </w:pPr>
      <w:r w:rsidRPr="00F0562E">
        <w:rPr>
          <w:rFonts w:ascii="Times New Roman" w:hAnsi="Times New Roman" w:cs="Times New Roman"/>
          <w:b/>
          <w:bCs/>
        </w:rPr>
        <w:t xml:space="preserve">Thành viên tham gia: </w:t>
      </w:r>
    </w:p>
    <w:p w14:paraId="38D0F1F5" w14:textId="7E7E7570" w:rsidR="00150CBE" w:rsidRPr="00F0562E" w:rsidRDefault="00040CF0" w:rsidP="00150CBE">
      <w:pPr>
        <w:pStyle w:val="ListParagraph"/>
        <w:numPr>
          <w:ilvl w:val="1"/>
          <w:numId w:val="14"/>
        </w:numPr>
        <w:rPr>
          <w:rFonts w:ascii="Times New Roman" w:hAnsi="Times New Roman" w:cs="Times New Roman"/>
        </w:rPr>
      </w:pPr>
      <w:r w:rsidRPr="00F0562E">
        <w:rPr>
          <w:rFonts w:ascii="Times New Roman" w:hAnsi="Times New Roman" w:cs="Times New Roman"/>
        </w:rPr>
        <w:t>Product Owner</w:t>
      </w:r>
      <w:r w:rsidR="00150CBE" w:rsidRPr="00F0562E">
        <w:rPr>
          <w:rFonts w:ascii="Times New Roman" w:hAnsi="Times New Roman" w:cs="Times New Roman"/>
        </w:rPr>
        <w:t>: Nguyễn Thẩm Văn Hào</w:t>
      </w:r>
    </w:p>
    <w:p w14:paraId="04189E30" w14:textId="33BB1560" w:rsidR="00150CBE" w:rsidRPr="00F0562E" w:rsidRDefault="00040CF0" w:rsidP="00150CBE">
      <w:pPr>
        <w:pStyle w:val="ListParagraph"/>
        <w:numPr>
          <w:ilvl w:val="1"/>
          <w:numId w:val="14"/>
        </w:numPr>
        <w:rPr>
          <w:rFonts w:ascii="Times New Roman" w:hAnsi="Times New Roman" w:cs="Times New Roman"/>
        </w:rPr>
      </w:pPr>
      <w:r w:rsidRPr="00F0562E">
        <w:rPr>
          <w:rFonts w:ascii="Times New Roman" w:hAnsi="Times New Roman" w:cs="Times New Roman"/>
        </w:rPr>
        <w:t>Scrum Master</w:t>
      </w:r>
      <w:r w:rsidR="00150CBE" w:rsidRPr="00F0562E">
        <w:rPr>
          <w:rFonts w:ascii="Times New Roman" w:hAnsi="Times New Roman" w:cs="Times New Roman"/>
        </w:rPr>
        <w:t>: Võ Minh Quang</w:t>
      </w:r>
    </w:p>
    <w:p w14:paraId="526ACED9" w14:textId="768955F4" w:rsidR="00040CF0" w:rsidRPr="00F0562E" w:rsidRDefault="00040CF0" w:rsidP="00A852E3">
      <w:pPr>
        <w:pStyle w:val="ListParagraph"/>
        <w:numPr>
          <w:ilvl w:val="1"/>
          <w:numId w:val="14"/>
        </w:numPr>
        <w:spacing w:line="360" w:lineRule="auto"/>
        <w:ind w:left="1434" w:hanging="357"/>
        <w:rPr>
          <w:rFonts w:ascii="Times New Roman" w:hAnsi="Times New Roman" w:cs="Times New Roman"/>
        </w:rPr>
      </w:pPr>
      <w:r w:rsidRPr="00F0562E">
        <w:rPr>
          <w:rFonts w:ascii="Times New Roman" w:hAnsi="Times New Roman" w:cs="Times New Roman"/>
        </w:rPr>
        <w:t>Development Team</w:t>
      </w:r>
      <w:r w:rsidR="00150CBE" w:rsidRPr="00F0562E">
        <w:rPr>
          <w:rFonts w:ascii="Times New Roman" w:hAnsi="Times New Roman" w:cs="Times New Roman"/>
        </w:rPr>
        <w:t>: Phạm Khôi Nguyên, Phạm Minh Hải, Võ Lê Đức Anh</w:t>
      </w:r>
    </w:p>
    <w:p w14:paraId="307ACF92" w14:textId="5BDF0408" w:rsidR="00040CF0" w:rsidRPr="00F0562E" w:rsidRDefault="00040CF0" w:rsidP="00040CF0">
      <w:pPr>
        <w:pStyle w:val="ListParagraph"/>
        <w:numPr>
          <w:ilvl w:val="0"/>
          <w:numId w:val="13"/>
        </w:numPr>
        <w:rPr>
          <w:rFonts w:ascii="Times New Roman" w:hAnsi="Times New Roman" w:cs="Times New Roman"/>
        </w:rPr>
      </w:pPr>
      <w:r w:rsidRPr="00F0562E">
        <w:rPr>
          <w:rFonts w:ascii="Times New Roman" w:hAnsi="Times New Roman" w:cs="Times New Roman"/>
          <w:b/>
          <w:bCs/>
        </w:rPr>
        <w:t>Mục tiêu của Sprint:</w:t>
      </w:r>
      <w:r w:rsidRPr="00F0562E">
        <w:rPr>
          <w:rFonts w:ascii="Times New Roman" w:hAnsi="Times New Roman" w:cs="Times New Roman"/>
        </w:rPr>
        <w:t xml:space="preserve"> Xây dựng hoàn thiện chức năng</w:t>
      </w:r>
      <w:r w:rsidR="00397D99">
        <w:rPr>
          <w:rFonts w:ascii="Times New Roman" w:hAnsi="Times New Roman" w:cs="Times New Roman"/>
        </w:rPr>
        <w:t xml:space="preserve"> Quản lý danh mục sản phẩm, Lọc trạng thái sản phẩm, Sửa thông tin sản phẩm, Xóa sản phẩm và Thêm sản phẩm vào giỏ hàng</w:t>
      </w:r>
      <w:r w:rsidR="00F63A66" w:rsidRPr="00F0562E">
        <w:rPr>
          <w:rFonts w:ascii="Times New Roman" w:hAnsi="Times New Roman" w:cs="Times New Roman"/>
        </w:rPr>
        <w:t>.</w:t>
      </w:r>
    </w:p>
    <w:p w14:paraId="35278FE4" w14:textId="7B98DEB4" w:rsidR="00040CF0" w:rsidRPr="00F0562E" w:rsidRDefault="00040CF0" w:rsidP="00040CF0">
      <w:pPr>
        <w:rPr>
          <w:rFonts w:ascii="Times New Roman" w:hAnsi="Times New Roman" w:cs="Times New Roman"/>
          <w:b/>
          <w:bCs/>
        </w:rPr>
      </w:pPr>
      <w:r w:rsidRPr="00F0562E">
        <w:rPr>
          <w:rFonts w:ascii="Times New Roman" w:hAnsi="Times New Roman" w:cs="Times New Roman"/>
          <w:b/>
          <w:bCs/>
        </w:rPr>
        <w:t>Các nội dung trong buổi thảo luận</w:t>
      </w:r>
      <w:r w:rsidR="00150CBE" w:rsidRPr="00F0562E">
        <w:rPr>
          <w:rFonts w:ascii="Times New Roman" w:hAnsi="Times New Roman" w:cs="Times New Roman"/>
          <w:b/>
          <w:bCs/>
        </w:rPr>
        <w:t>:</w:t>
      </w:r>
    </w:p>
    <w:p w14:paraId="6921CFE3" w14:textId="33C0FE9D" w:rsidR="00150CBE" w:rsidRPr="00F0562E" w:rsidRDefault="00150CBE" w:rsidP="00150CBE">
      <w:pPr>
        <w:pStyle w:val="ListParagraph"/>
        <w:numPr>
          <w:ilvl w:val="0"/>
          <w:numId w:val="13"/>
        </w:numPr>
        <w:rPr>
          <w:rFonts w:ascii="Times New Roman" w:hAnsi="Times New Roman" w:cs="Times New Roman"/>
          <w:b/>
          <w:bCs/>
          <w:i/>
          <w:iCs/>
        </w:rPr>
      </w:pPr>
      <w:r w:rsidRPr="00F0562E">
        <w:rPr>
          <w:rFonts w:ascii="Times New Roman" w:hAnsi="Times New Roman" w:cs="Times New Roman"/>
          <w:b/>
          <w:bCs/>
          <w:i/>
          <w:iCs/>
        </w:rPr>
        <w:t>Backlog đã chọn</w:t>
      </w:r>
      <w:r w:rsidR="00AD5BCA" w:rsidRPr="00F0562E">
        <w:rPr>
          <w:rFonts w:ascii="Times New Roman" w:hAnsi="Times New Roman" w:cs="Times New Roman"/>
          <w:b/>
          <w:bCs/>
          <w:i/>
          <w:iCs/>
        </w:rPr>
        <w:t xml:space="preserve"> (</w:t>
      </w:r>
      <w:r w:rsidR="00397D99">
        <w:rPr>
          <w:rFonts w:ascii="Times New Roman" w:hAnsi="Times New Roman" w:cs="Times New Roman"/>
          <w:b/>
          <w:bCs/>
          <w:i/>
          <w:iCs/>
        </w:rPr>
        <w:t>5</w:t>
      </w:r>
      <w:r w:rsidR="00AD5BCA" w:rsidRPr="00F0562E">
        <w:rPr>
          <w:rFonts w:ascii="Times New Roman" w:hAnsi="Times New Roman" w:cs="Times New Roman"/>
          <w:b/>
          <w:bCs/>
          <w:i/>
          <w:iCs/>
        </w:rPr>
        <w:t>/</w:t>
      </w:r>
      <w:r w:rsidR="00397D99">
        <w:rPr>
          <w:rFonts w:ascii="Times New Roman" w:hAnsi="Times New Roman" w:cs="Times New Roman"/>
          <w:b/>
          <w:bCs/>
          <w:i/>
          <w:iCs/>
        </w:rPr>
        <w:t>5</w:t>
      </w:r>
      <w:r w:rsidR="00AD5BCA" w:rsidRPr="00F0562E">
        <w:rPr>
          <w:rFonts w:ascii="Times New Roman" w:hAnsi="Times New Roman" w:cs="Times New Roman"/>
          <w:b/>
          <w:bCs/>
          <w:i/>
          <w:iCs/>
        </w:rPr>
        <w:t xml:space="preserve"> User St</w:t>
      </w:r>
      <w:r w:rsidR="00F63A66" w:rsidRPr="00F0562E">
        <w:rPr>
          <w:rFonts w:ascii="Times New Roman" w:hAnsi="Times New Roman" w:cs="Times New Roman"/>
          <w:b/>
          <w:bCs/>
          <w:i/>
          <w:iCs/>
        </w:rPr>
        <w:t xml:space="preserve">ories): </w:t>
      </w:r>
    </w:p>
    <w:p w14:paraId="7072D115" w14:textId="77777777" w:rsidR="00397D99" w:rsidRPr="00397D99" w:rsidRDefault="00397D99" w:rsidP="00150CBE">
      <w:pPr>
        <w:pStyle w:val="ListParagraph"/>
        <w:numPr>
          <w:ilvl w:val="1"/>
          <w:numId w:val="15"/>
        </w:numPr>
        <w:rPr>
          <w:rFonts w:ascii="Times New Roman" w:hAnsi="Times New Roman" w:cs="Times New Roman"/>
          <w:b/>
          <w:bCs/>
        </w:rPr>
      </w:pPr>
      <w:r>
        <w:rPr>
          <w:rFonts w:ascii="Times New Roman" w:hAnsi="Times New Roman" w:cs="Times New Roman"/>
        </w:rPr>
        <w:t>Quản lý danh mục sản phẩm</w:t>
      </w:r>
      <w:r w:rsidRPr="00F0562E">
        <w:rPr>
          <w:rFonts w:ascii="Times New Roman" w:hAnsi="Times New Roman" w:cs="Times New Roman"/>
        </w:rPr>
        <w:t xml:space="preserve"> </w:t>
      </w:r>
    </w:p>
    <w:p w14:paraId="322C9DD5" w14:textId="77777777" w:rsidR="00397D99" w:rsidRPr="00397D99" w:rsidRDefault="00397D99" w:rsidP="00150CBE">
      <w:pPr>
        <w:pStyle w:val="ListParagraph"/>
        <w:numPr>
          <w:ilvl w:val="1"/>
          <w:numId w:val="15"/>
        </w:numPr>
        <w:rPr>
          <w:rFonts w:ascii="Times New Roman" w:hAnsi="Times New Roman" w:cs="Times New Roman"/>
          <w:b/>
          <w:bCs/>
        </w:rPr>
      </w:pPr>
      <w:r>
        <w:rPr>
          <w:rFonts w:ascii="Times New Roman" w:hAnsi="Times New Roman" w:cs="Times New Roman"/>
        </w:rPr>
        <w:t>Lọc trạng thái sản phẩm</w:t>
      </w:r>
      <w:r>
        <w:rPr>
          <w:rFonts w:ascii="Times New Roman" w:hAnsi="Times New Roman" w:cs="Times New Roman"/>
        </w:rPr>
        <w:t xml:space="preserve"> </w:t>
      </w:r>
    </w:p>
    <w:p w14:paraId="725E079C" w14:textId="77777777" w:rsidR="00397D99" w:rsidRPr="00397D99" w:rsidRDefault="00397D99" w:rsidP="00150CBE">
      <w:pPr>
        <w:pStyle w:val="ListParagraph"/>
        <w:numPr>
          <w:ilvl w:val="1"/>
          <w:numId w:val="15"/>
        </w:numPr>
        <w:rPr>
          <w:rFonts w:ascii="Times New Roman" w:hAnsi="Times New Roman" w:cs="Times New Roman"/>
          <w:b/>
          <w:bCs/>
        </w:rPr>
      </w:pPr>
      <w:r>
        <w:rPr>
          <w:rFonts w:ascii="Times New Roman" w:hAnsi="Times New Roman" w:cs="Times New Roman"/>
        </w:rPr>
        <w:t>Sửa thông tin sản phẩm</w:t>
      </w:r>
      <w:r w:rsidRPr="00F0562E">
        <w:rPr>
          <w:rFonts w:ascii="Times New Roman" w:hAnsi="Times New Roman" w:cs="Times New Roman"/>
        </w:rPr>
        <w:t xml:space="preserve"> </w:t>
      </w:r>
    </w:p>
    <w:p w14:paraId="35132536" w14:textId="77777777" w:rsidR="00397D99" w:rsidRPr="00397D99" w:rsidRDefault="00397D99" w:rsidP="00150CBE">
      <w:pPr>
        <w:pStyle w:val="ListParagraph"/>
        <w:numPr>
          <w:ilvl w:val="1"/>
          <w:numId w:val="15"/>
        </w:numPr>
        <w:rPr>
          <w:rFonts w:ascii="Times New Roman" w:hAnsi="Times New Roman" w:cs="Times New Roman"/>
          <w:b/>
          <w:bCs/>
        </w:rPr>
      </w:pPr>
      <w:r>
        <w:rPr>
          <w:rFonts w:ascii="Times New Roman" w:hAnsi="Times New Roman" w:cs="Times New Roman"/>
        </w:rPr>
        <w:t>Xóa sản phẩm</w:t>
      </w:r>
      <w:r w:rsidRPr="00F0562E">
        <w:rPr>
          <w:rFonts w:ascii="Times New Roman" w:hAnsi="Times New Roman" w:cs="Times New Roman"/>
        </w:rPr>
        <w:t xml:space="preserve"> </w:t>
      </w:r>
    </w:p>
    <w:p w14:paraId="3756FDDE" w14:textId="6332AF27" w:rsidR="00150CBE" w:rsidRPr="00F0562E" w:rsidRDefault="00397D99" w:rsidP="00150CBE">
      <w:pPr>
        <w:pStyle w:val="ListParagraph"/>
        <w:numPr>
          <w:ilvl w:val="1"/>
          <w:numId w:val="15"/>
        </w:numPr>
        <w:rPr>
          <w:rFonts w:ascii="Times New Roman" w:hAnsi="Times New Roman" w:cs="Times New Roman"/>
          <w:b/>
          <w:bCs/>
        </w:rPr>
      </w:pPr>
      <w:r>
        <w:rPr>
          <w:rFonts w:ascii="Times New Roman" w:hAnsi="Times New Roman" w:cs="Times New Roman"/>
        </w:rPr>
        <w:t>Thêm sản phẩm vào giỏ hàng</w:t>
      </w:r>
      <w:r>
        <w:rPr>
          <w:rFonts w:ascii="Times New Roman" w:hAnsi="Times New Roman" w:cs="Times New Roman"/>
        </w:rPr>
        <w:t xml:space="preserve"> </w:t>
      </w:r>
    </w:p>
    <w:p w14:paraId="719C6FC0" w14:textId="1D4AFEB8" w:rsidR="00150CBE" w:rsidRPr="00F0562E" w:rsidRDefault="00150CBE" w:rsidP="00150CBE">
      <w:pPr>
        <w:pStyle w:val="ListParagraph"/>
        <w:numPr>
          <w:ilvl w:val="0"/>
          <w:numId w:val="13"/>
        </w:numPr>
        <w:rPr>
          <w:rFonts w:ascii="Times New Roman" w:hAnsi="Times New Roman" w:cs="Times New Roman"/>
          <w:b/>
          <w:bCs/>
          <w:i/>
          <w:iCs/>
        </w:rPr>
      </w:pPr>
      <w:r w:rsidRPr="00F0562E">
        <w:rPr>
          <w:rFonts w:ascii="Times New Roman" w:hAnsi="Times New Roman" w:cs="Times New Roman"/>
          <w:b/>
          <w:bCs/>
          <w:i/>
          <w:iCs/>
        </w:rPr>
        <w:t>Đánh giá độ phức tạp</w:t>
      </w:r>
      <w:r w:rsidR="00A852E3" w:rsidRPr="00F0562E">
        <w:rPr>
          <w:rFonts w:ascii="Times New Roman" w:hAnsi="Times New Roman" w:cs="Times New Roman"/>
          <w:b/>
          <w:bCs/>
          <w:i/>
          <w:iCs/>
        </w:rPr>
        <w:t xml:space="preserve"> và dự kiến</w:t>
      </w:r>
      <w:r w:rsidR="00F63A66" w:rsidRPr="00F0562E">
        <w:rPr>
          <w:rFonts w:ascii="Times New Roman" w:hAnsi="Times New Roman" w:cs="Times New Roman"/>
          <w:b/>
          <w:bCs/>
          <w:i/>
          <w:iCs/>
        </w:rPr>
        <w:t xml:space="preserve"> </w:t>
      </w:r>
      <w:r w:rsidR="00A852E3" w:rsidRPr="00F0562E">
        <w:rPr>
          <w:rFonts w:ascii="Times New Roman" w:hAnsi="Times New Roman" w:cs="Times New Roman"/>
          <w:b/>
          <w:bCs/>
          <w:i/>
          <w:iCs/>
        </w:rPr>
        <w:t>hoàn thàn</w:t>
      </w:r>
      <w:r w:rsidR="00F63A66" w:rsidRPr="00F0562E">
        <w:rPr>
          <w:rFonts w:ascii="Times New Roman" w:hAnsi="Times New Roman" w:cs="Times New Roman"/>
          <w:b/>
          <w:bCs/>
          <w:i/>
          <w:iCs/>
        </w:rPr>
        <w:t>h</w:t>
      </w:r>
      <w:r w:rsidRPr="00F0562E">
        <w:rPr>
          <w:rFonts w:ascii="Times New Roman" w:hAnsi="Times New Roman" w:cs="Times New Roman"/>
          <w:b/>
          <w:bCs/>
          <w:i/>
          <w:iCs/>
        </w:rPr>
        <w:t>:</w:t>
      </w:r>
    </w:p>
    <w:p w14:paraId="7DEF629F" w14:textId="6A927FD8" w:rsidR="00150CBE" w:rsidRPr="00F0562E" w:rsidRDefault="00150CBE" w:rsidP="00A852E3">
      <w:pPr>
        <w:pStyle w:val="ListParagraph"/>
        <w:numPr>
          <w:ilvl w:val="1"/>
          <w:numId w:val="16"/>
        </w:numPr>
        <w:rPr>
          <w:rFonts w:ascii="Times New Roman" w:hAnsi="Times New Roman" w:cs="Times New Roman"/>
        </w:rPr>
      </w:pPr>
      <w:r w:rsidRPr="00F0562E">
        <w:rPr>
          <w:rFonts w:ascii="Times New Roman" w:hAnsi="Times New Roman" w:cs="Times New Roman"/>
        </w:rPr>
        <w:t>Tổng điểm ước tính: 1</w:t>
      </w:r>
      <w:r w:rsidR="00277318">
        <w:rPr>
          <w:rFonts w:ascii="Times New Roman" w:hAnsi="Times New Roman" w:cs="Times New Roman"/>
        </w:rPr>
        <w:t>5</w:t>
      </w:r>
      <w:r w:rsidRPr="00F0562E">
        <w:rPr>
          <w:rFonts w:ascii="Times New Roman" w:hAnsi="Times New Roman" w:cs="Times New Roman"/>
        </w:rPr>
        <w:t xml:space="preserve"> story points</w:t>
      </w:r>
    </w:p>
    <w:p w14:paraId="677A1288" w14:textId="4C278D10" w:rsidR="00150CBE" w:rsidRPr="00F0562E" w:rsidRDefault="00A852E3" w:rsidP="00A852E3">
      <w:pPr>
        <w:pStyle w:val="ListParagraph"/>
        <w:numPr>
          <w:ilvl w:val="1"/>
          <w:numId w:val="16"/>
        </w:numPr>
        <w:rPr>
          <w:rFonts w:ascii="Times New Roman" w:hAnsi="Times New Roman" w:cs="Times New Roman"/>
        </w:rPr>
      </w:pPr>
      <w:r w:rsidRPr="00F0562E">
        <w:rPr>
          <w:rFonts w:ascii="Times New Roman" w:hAnsi="Times New Roman" w:cs="Times New Roman"/>
        </w:rPr>
        <w:t xml:space="preserve">Thời gian hoàn thành: Bắt đầu ngày </w:t>
      </w:r>
      <w:r w:rsidR="00397D99">
        <w:rPr>
          <w:rFonts w:ascii="Times New Roman" w:hAnsi="Times New Roman" w:cs="Times New Roman"/>
        </w:rPr>
        <w:t>18</w:t>
      </w:r>
      <w:r w:rsidRPr="00F0562E">
        <w:rPr>
          <w:rFonts w:ascii="Times New Roman" w:hAnsi="Times New Roman" w:cs="Times New Roman"/>
        </w:rPr>
        <w:t xml:space="preserve">/10/2024 kết thúc ngày </w:t>
      </w:r>
      <w:r w:rsidR="00397D99">
        <w:rPr>
          <w:rFonts w:ascii="Times New Roman" w:hAnsi="Times New Roman" w:cs="Times New Roman"/>
        </w:rPr>
        <w:t>24</w:t>
      </w:r>
      <w:r w:rsidRPr="00F0562E">
        <w:rPr>
          <w:rFonts w:ascii="Times New Roman" w:hAnsi="Times New Roman" w:cs="Times New Roman"/>
        </w:rPr>
        <w:t>/10/2024</w:t>
      </w:r>
    </w:p>
    <w:p w14:paraId="25BFBDC3" w14:textId="0BF90F2C" w:rsidR="001924EF" w:rsidRPr="00F0562E" w:rsidRDefault="00F50401">
      <w:pPr>
        <w:pStyle w:val="Heading1"/>
        <w:rPr>
          <w:rFonts w:ascii="Times New Roman" w:hAnsi="Times New Roman" w:cs="Times New Roman"/>
          <w:color w:val="00B0F0"/>
        </w:rPr>
      </w:pPr>
      <w:r w:rsidRPr="00F0562E">
        <w:rPr>
          <w:rFonts w:ascii="Times New Roman" w:hAnsi="Times New Roman" w:cs="Times New Roman"/>
          <w:color w:val="00B0F0"/>
        </w:rPr>
        <w:t xml:space="preserve">2. </w:t>
      </w:r>
      <w:r w:rsidR="00AD5BCA" w:rsidRPr="00F0562E">
        <w:rPr>
          <w:rFonts w:ascii="Times New Roman" w:hAnsi="Times New Roman" w:cs="Times New Roman"/>
          <w:color w:val="00B0F0"/>
        </w:rPr>
        <w:t>Sprint Backlog</w:t>
      </w:r>
    </w:p>
    <w:p w14:paraId="47DFAC2B" w14:textId="63EE5350" w:rsidR="001924EF" w:rsidRPr="00F0562E" w:rsidRDefault="00F50401">
      <w:pPr>
        <w:rPr>
          <w:rFonts w:ascii="Times New Roman" w:hAnsi="Times New Roman" w:cs="Times New Roman"/>
        </w:rPr>
      </w:pPr>
      <w:r w:rsidRPr="00F0562E">
        <w:rPr>
          <w:rFonts w:ascii="Times New Roman" w:hAnsi="Times New Roman" w:cs="Times New Roman"/>
        </w:rPr>
        <w:t xml:space="preserve">Các nhiệm vụ (User Stories) </w:t>
      </w:r>
      <w:r w:rsidR="00F63A66" w:rsidRPr="00F0562E">
        <w:rPr>
          <w:rFonts w:ascii="Times New Roman" w:hAnsi="Times New Roman" w:cs="Times New Roman"/>
        </w:rPr>
        <w:t xml:space="preserve">sẽ đạt được trong Sprint </w:t>
      </w:r>
      <w:r w:rsidR="00397D99">
        <w:rPr>
          <w:rFonts w:ascii="Times New Roman" w:hAnsi="Times New Roman" w:cs="Times New Roman"/>
        </w:rPr>
        <w:t>3</w:t>
      </w:r>
      <w:r w:rsidRPr="00F0562E">
        <w:rPr>
          <w:rFonts w:ascii="Times New Roman" w:hAnsi="Times New Roman" w:cs="Times New Roman"/>
        </w:rPr>
        <w:t>:</w:t>
      </w:r>
    </w:p>
    <w:p w14:paraId="6ADCCEA7" w14:textId="1D8CE69A" w:rsidR="001924EF" w:rsidRPr="00F0562E" w:rsidRDefault="00397D99">
      <w:pPr>
        <w:pStyle w:val="ListNumber"/>
        <w:rPr>
          <w:rFonts w:ascii="Times New Roman" w:hAnsi="Times New Roman" w:cs="Times New Roman"/>
        </w:rPr>
      </w:pPr>
      <w:r>
        <w:rPr>
          <w:rFonts w:ascii="Times New Roman" w:hAnsi="Times New Roman" w:cs="Times New Roman"/>
          <w:b/>
          <w:bCs/>
        </w:rPr>
        <w:t>Quản lý danh mục</w:t>
      </w:r>
    </w:p>
    <w:p w14:paraId="04A841DE" w14:textId="60116432" w:rsidR="00F63A66" w:rsidRPr="00F0562E" w:rsidRDefault="00F63A66" w:rsidP="00F63A66">
      <w:pPr>
        <w:pStyle w:val="ListNumber"/>
        <w:numPr>
          <w:ilvl w:val="0"/>
          <w:numId w:val="13"/>
        </w:numPr>
        <w:rPr>
          <w:rFonts w:ascii="Times New Roman" w:hAnsi="Times New Roman" w:cs="Times New Roman"/>
        </w:rPr>
      </w:pPr>
      <w:r w:rsidRPr="00F0562E">
        <w:rPr>
          <w:rFonts w:ascii="Times New Roman" w:hAnsi="Times New Roman" w:cs="Times New Roman"/>
        </w:rPr>
        <w:t xml:space="preserve">Mô tả: </w:t>
      </w:r>
      <w:r w:rsidR="00132043" w:rsidRPr="00F0562E">
        <w:rPr>
          <w:rFonts w:ascii="Times New Roman" w:hAnsi="Times New Roman" w:cs="Times New Roman"/>
        </w:rPr>
        <w:t>Chức năng này cho phép người dùng (quản trị viên) thêm</w:t>
      </w:r>
      <w:r w:rsidR="00397D99">
        <w:rPr>
          <w:rFonts w:ascii="Times New Roman" w:hAnsi="Times New Roman" w:cs="Times New Roman"/>
        </w:rPr>
        <w:t xml:space="preserve">, sửa, xóa danh mục sản phẩm </w:t>
      </w:r>
      <w:r w:rsidR="00132043" w:rsidRPr="00F0562E">
        <w:rPr>
          <w:rFonts w:ascii="Times New Roman" w:hAnsi="Times New Roman" w:cs="Times New Roman"/>
        </w:rPr>
        <w:t>vào hệ thống.</w:t>
      </w:r>
    </w:p>
    <w:p w14:paraId="4E680E4A" w14:textId="7EBD69C7" w:rsidR="00132043" w:rsidRPr="00F0562E" w:rsidRDefault="00132043" w:rsidP="00F63A66">
      <w:pPr>
        <w:pStyle w:val="ListNumber"/>
        <w:numPr>
          <w:ilvl w:val="0"/>
          <w:numId w:val="13"/>
        </w:numPr>
        <w:rPr>
          <w:rFonts w:ascii="Times New Roman" w:hAnsi="Times New Roman" w:cs="Times New Roman"/>
        </w:rPr>
      </w:pPr>
      <w:r w:rsidRPr="00F0562E">
        <w:rPr>
          <w:rFonts w:ascii="Times New Roman" w:hAnsi="Times New Roman" w:cs="Times New Roman"/>
        </w:rPr>
        <w:t>Thành viên thực hiện: Phạm Minh Hải</w:t>
      </w:r>
    </w:p>
    <w:p w14:paraId="0735DC5F" w14:textId="474177EA" w:rsidR="00132043" w:rsidRPr="00F0562E" w:rsidRDefault="00132043" w:rsidP="00F63A66">
      <w:pPr>
        <w:pStyle w:val="ListNumber"/>
        <w:numPr>
          <w:ilvl w:val="0"/>
          <w:numId w:val="13"/>
        </w:numPr>
        <w:rPr>
          <w:rFonts w:ascii="Times New Roman" w:hAnsi="Times New Roman" w:cs="Times New Roman"/>
        </w:rPr>
      </w:pPr>
      <w:r w:rsidRPr="00F0562E">
        <w:rPr>
          <w:rFonts w:ascii="Times New Roman" w:hAnsi="Times New Roman" w:cs="Times New Roman"/>
        </w:rPr>
        <w:t xml:space="preserve">Độ ưu tiên: </w:t>
      </w:r>
      <w:r w:rsidR="00397D99" w:rsidRPr="00F0562E">
        <w:rPr>
          <w:rFonts w:ascii="Times New Roman" w:hAnsi="Times New Roman" w:cs="Times New Roman"/>
        </w:rPr>
        <w:t>Trung bình - Cao</w:t>
      </w:r>
    </w:p>
    <w:p w14:paraId="44DE15DC" w14:textId="00C276C5" w:rsidR="00132043" w:rsidRPr="00F0562E" w:rsidRDefault="00132043" w:rsidP="000805C2">
      <w:pPr>
        <w:pStyle w:val="ListNumber"/>
        <w:numPr>
          <w:ilvl w:val="0"/>
          <w:numId w:val="13"/>
        </w:numPr>
        <w:spacing w:line="360" w:lineRule="auto"/>
        <w:ind w:left="714" w:hanging="357"/>
        <w:rPr>
          <w:rFonts w:ascii="Times New Roman" w:hAnsi="Times New Roman" w:cs="Times New Roman"/>
        </w:rPr>
      </w:pPr>
      <w:r w:rsidRPr="00F0562E">
        <w:rPr>
          <w:rFonts w:ascii="Times New Roman" w:hAnsi="Times New Roman" w:cs="Times New Roman"/>
        </w:rPr>
        <w:t xml:space="preserve">Thời gian ước tính: </w:t>
      </w:r>
      <w:r w:rsidR="002A5409">
        <w:rPr>
          <w:rFonts w:ascii="Times New Roman" w:hAnsi="Times New Roman" w:cs="Times New Roman"/>
        </w:rPr>
        <w:t>từ ngày 2</w:t>
      </w:r>
      <w:r w:rsidR="002A5409">
        <w:rPr>
          <w:rFonts w:ascii="Times New Roman" w:hAnsi="Times New Roman" w:cs="Times New Roman"/>
        </w:rPr>
        <w:t>2</w:t>
      </w:r>
      <w:r w:rsidR="002A5409">
        <w:rPr>
          <w:rFonts w:ascii="Times New Roman" w:hAnsi="Times New Roman" w:cs="Times New Roman"/>
        </w:rPr>
        <w:t>/10 đến 2</w:t>
      </w:r>
      <w:r w:rsidR="002A5409">
        <w:rPr>
          <w:rFonts w:ascii="Times New Roman" w:hAnsi="Times New Roman" w:cs="Times New Roman"/>
        </w:rPr>
        <w:t>4</w:t>
      </w:r>
      <w:r w:rsidR="002A5409">
        <w:rPr>
          <w:rFonts w:ascii="Times New Roman" w:hAnsi="Times New Roman" w:cs="Times New Roman"/>
        </w:rPr>
        <w:t>/10</w:t>
      </w:r>
    </w:p>
    <w:p w14:paraId="33F0BF20" w14:textId="3BE07D17" w:rsidR="001924EF" w:rsidRPr="00F0562E" w:rsidRDefault="00132043">
      <w:pPr>
        <w:pStyle w:val="ListNumber"/>
        <w:rPr>
          <w:rFonts w:ascii="Times New Roman" w:hAnsi="Times New Roman" w:cs="Times New Roman"/>
        </w:rPr>
      </w:pPr>
      <w:r w:rsidRPr="00F0562E">
        <w:rPr>
          <w:rFonts w:ascii="Times New Roman" w:hAnsi="Times New Roman" w:cs="Times New Roman"/>
          <w:b/>
          <w:bCs/>
        </w:rPr>
        <w:t xml:space="preserve">Sửa Thông Tin </w:t>
      </w:r>
      <w:r w:rsidR="0088046C">
        <w:rPr>
          <w:rFonts w:ascii="Times New Roman" w:hAnsi="Times New Roman" w:cs="Times New Roman"/>
          <w:b/>
          <w:bCs/>
        </w:rPr>
        <w:t>Sản Phẩm</w:t>
      </w:r>
      <w:r w:rsidR="00F50401" w:rsidRPr="00F0562E">
        <w:rPr>
          <w:rFonts w:ascii="Times New Roman" w:hAnsi="Times New Roman" w:cs="Times New Roman"/>
          <w:b/>
          <w:bCs/>
        </w:rPr>
        <w:t>:</w:t>
      </w:r>
    </w:p>
    <w:p w14:paraId="1814DD7A" w14:textId="1617D1B0" w:rsidR="00132043" w:rsidRPr="00F0562E" w:rsidRDefault="00132043" w:rsidP="00132043">
      <w:pPr>
        <w:pStyle w:val="ListNumber"/>
        <w:numPr>
          <w:ilvl w:val="0"/>
          <w:numId w:val="18"/>
        </w:numPr>
        <w:rPr>
          <w:rFonts w:ascii="Times New Roman" w:hAnsi="Times New Roman" w:cs="Times New Roman"/>
        </w:rPr>
      </w:pPr>
      <w:r w:rsidRPr="00F0562E">
        <w:rPr>
          <w:rFonts w:ascii="Times New Roman" w:hAnsi="Times New Roman" w:cs="Times New Roman"/>
        </w:rPr>
        <w:t xml:space="preserve">Mô tả: Cho phép quản trị viên cập nhật thông tin </w:t>
      </w:r>
      <w:r w:rsidR="0088046C">
        <w:rPr>
          <w:rFonts w:ascii="Times New Roman" w:hAnsi="Times New Roman" w:cs="Times New Roman"/>
        </w:rPr>
        <w:t>sản phẩm</w:t>
      </w:r>
      <w:r w:rsidRPr="00F0562E">
        <w:rPr>
          <w:rFonts w:ascii="Times New Roman" w:hAnsi="Times New Roman" w:cs="Times New Roman"/>
        </w:rPr>
        <w:t xml:space="preserve"> đã có trong hệ thống.</w:t>
      </w:r>
    </w:p>
    <w:p w14:paraId="33A1496F" w14:textId="3A4A9A3E" w:rsidR="00132043" w:rsidRPr="00F0562E" w:rsidRDefault="00132043" w:rsidP="00132043">
      <w:pPr>
        <w:pStyle w:val="ListNumber"/>
        <w:numPr>
          <w:ilvl w:val="0"/>
          <w:numId w:val="18"/>
        </w:numPr>
        <w:rPr>
          <w:rFonts w:ascii="Times New Roman" w:hAnsi="Times New Roman" w:cs="Times New Roman"/>
        </w:rPr>
      </w:pPr>
      <w:r w:rsidRPr="00F0562E">
        <w:rPr>
          <w:rFonts w:ascii="Times New Roman" w:hAnsi="Times New Roman" w:cs="Times New Roman"/>
        </w:rPr>
        <w:t xml:space="preserve">Thành viên thực hiện: </w:t>
      </w:r>
      <w:r w:rsidR="0088046C">
        <w:rPr>
          <w:rFonts w:ascii="Times New Roman" w:hAnsi="Times New Roman" w:cs="Times New Roman"/>
        </w:rPr>
        <w:t>Võ Lê Đức Anh</w:t>
      </w:r>
    </w:p>
    <w:p w14:paraId="33EE78C1" w14:textId="3F101BF6" w:rsidR="00132043" w:rsidRPr="00F0562E" w:rsidRDefault="00132043" w:rsidP="00132043">
      <w:pPr>
        <w:pStyle w:val="ListNumber"/>
        <w:numPr>
          <w:ilvl w:val="0"/>
          <w:numId w:val="18"/>
        </w:numPr>
        <w:rPr>
          <w:rFonts w:ascii="Times New Roman" w:hAnsi="Times New Roman" w:cs="Times New Roman"/>
        </w:rPr>
      </w:pPr>
      <w:r w:rsidRPr="00F0562E">
        <w:rPr>
          <w:rFonts w:ascii="Times New Roman" w:hAnsi="Times New Roman" w:cs="Times New Roman"/>
        </w:rPr>
        <w:t>Độ ưu tiên: Trung bình - Cao</w:t>
      </w:r>
    </w:p>
    <w:p w14:paraId="21CC5E5F" w14:textId="4E7FA8F1" w:rsidR="00132043" w:rsidRDefault="00132043" w:rsidP="000805C2">
      <w:pPr>
        <w:pStyle w:val="ListNumber"/>
        <w:numPr>
          <w:ilvl w:val="0"/>
          <w:numId w:val="18"/>
        </w:numPr>
        <w:spacing w:line="360" w:lineRule="auto"/>
        <w:ind w:left="714" w:hanging="357"/>
        <w:rPr>
          <w:rFonts w:ascii="Times New Roman" w:hAnsi="Times New Roman" w:cs="Times New Roman"/>
        </w:rPr>
      </w:pPr>
      <w:r w:rsidRPr="00F0562E">
        <w:rPr>
          <w:rFonts w:ascii="Times New Roman" w:hAnsi="Times New Roman" w:cs="Times New Roman"/>
        </w:rPr>
        <w:t xml:space="preserve">Thời gian ước tính: </w:t>
      </w:r>
      <w:r w:rsidR="002A5409">
        <w:rPr>
          <w:rFonts w:ascii="Times New Roman" w:hAnsi="Times New Roman" w:cs="Times New Roman"/>
        </w:rPr>
        <w:t>từ ngày 20/10 đến 22/10</w:t>
      </w:r>
    </w:p>
    <w:p w14:paraId="35E0FC2D" w14:textId="2EE30C82" w:rsidR="001924EF" w:rsidRPr="00F0562E" w:rsidRDefault="00132043">
      <w:pPr>
        <w:pStyle w:val="ListNumber"/>
        <w:rPr>
          <w:rFonts w:ascii="Times New Roman" w:hAnsi="Times New Roman" w:cs="Times New Roman"/>
        </w:rPr>
      </w:pPr>
      <w:r w:rsidRPr="00F0562E">
        <w:rPr>
          <w:rFonts w:ascii="Times New Roman" w:hAnsi="Times New Roman" w:cs="Times New Roman"/>
          <w:b/>
          <w:bCs/>
        </w:rPr>
        <w:lastRenderedPageBreak/>
        <w:t xml:space="preserve">Xóa </w:t>
      </w:r>
      <w:r w:rsidR="0088046C">
        <w:rPr>
          <w:rFonts w:ascii="Times New Roman" w:hAnsi="Times New Roman" w:cs="Times New Roman"/>
          <w:b/>
          <w:bCs/>
        </w:rPr>
        <w:t>Sản Phẩm</w:t>
      </w:r>
      <w:r w:rsidR="00F50401" w:rsidRPr="00F0562E">
        <w:rPr>
          <w:rFonts w:ascii="Times New Roman" w:hAnsi="Times New Roman" w:cs="Times New Roman"/>
          <w:b/>
          <w:bCs/>
        </w:rPr>
        <w:t>:</w:t>
      </w:r>
      <w:r w:rsidR="00F50401" w:rsidRPr="00F0562E">
        <w:rPr>
          <w:rFonts w:ascii="Times New Roman" w:hAnsi="Times New Roman" w:cs="Times New Roman"/>
        </w:rPr>
        <w:t xml:space="preserve"> </w:t>
      </w:r>
    </w:p>
    <w:p w14:paraId="52CFDCBC" w14:textId="6387DA49" w:rsidR="00132043" w:rsidRPr="00F0562E" w:rsidRDefault="00132043" w:rsidP="00132043">
      <w:pPr>
        <w:pStyle w:val="ListNumber"/>
        <w:numPr>
          <w:ilvl w:val="0"/>
          <w:numId w:val="20"/>
        </w:numPr>
        <w:rPr>
          <w:rFonts w:ascii="Times New Roman" w:hAnsi="Times New Roman" w:cs="Times New Roman"/>
        </w:rPr>
      </w:pPr>
      <w:r w:rsidRPr="00F0562E">
        <w:rPr>
          <w:rFonts w:ascii="Times New Roman" w:hAnsi="Times New Roman" w:cs="Times New Roman"/>
        </w:rPr>
        <w:t xml:space="preserve">Mô tả: Chức năng này cho phép quản trị viên xóa </w:t>
      </w:r>
      <w:r w:rsidR="0088046C">
        <w:rPr>
          <w:rFonts w:ascii="Times New Roman" w:hAnsi="Times New Roman" w:cs="Times New Roman"/>
        </w:rPr>
        <w:t>sản phẩm</w:t>
      </w:r>
      <w:r w:rsidRPr="00F0562E">
        <w:rPr>
          <w:rFonts w:ascii="Times New Roman" w:hAnsi="Times New Roman" w:cs="Times New Roman"/>
        </w:rPr>
        <w:t xml:space="preserve"> khỏi hệ thống nếu không còn sử dụng.</w:t>
      </w:r>
    </w:p>
    <w:p w14:paraId="50649185" w14:textId="226F302D" w:rsidR="00132043" w:rsidRPr="00F0562E" w:rsidRDefault="00132043" w:rsidP="00132043">
      <w:pPr>
        <w:pStyle w:val="ListNumber"/>
        <w:numPr>
          <w:ilvl w:val="0"/>
          <w:numId w:val="20"/>
        </w:numPr>
        <w:rPr>
          <w:rFonts w:ascii="Times New Roman" w:hAnsi="Times New Roman" w:cs="Times New Roman"/>
        </w:rPr>
      </w:pPr>
      <w:r w:rsidRPr="00F0562E">
        <w:rPr>
          <w:rFonts w:ascii="Times New Roman" w:hAnsi="Times New Roman" w:cs="Times New Roman"/>
        </w:rPr>
        <w:t>Thành viên thực hiện: Võ Lê Đức Anh</w:t>
      </w:r>
    </w:p>
    <w:p w14:paraId="3D2F7289" w14:textId="4C46D6EB" w:rsidR="00132043" w:rsidRPr="00F0562E" w:rsidRDefault="00132043" w:rsidP="00132043">
      <w:pPr>
        <w:pStyle w:val="ListNumber"/>
        <w:numPr>
          <w:ilvl w:val="0"/>
          <w:numId w:val="20"/>
        </w:numPr>
        <w:rPr>
          <w:rFonts w:ascii="Times New Roman" w:hAnsi="Times New Roman" w:cs="Times New Roman"/>
        </w:rPr>
      </w:pPr>
      <w:r w:rsidRPr="00F0562E">
        <w:rPr>
          <w:rFonts w:ascii="Times New Roman" w:hAnsi="Times New Roman" w:cs="Times New Roman"/>
        </w:rPr>
        <w:t>Độ ưu tiên: Trung bình</w:t>
      </w:r>
    </w:p>
    <w:p w14:paraId="6049B5BA" w14:textId="3C06F206" w:rsidR="00132043" w:rsidRPr="00F0562E" w:rsidRDefault="00132043" w:rsidP="000805C2">
      <w:pPr>
        <w:pStyle w:val="ListNumber"/>
        <w:numPr>
          <w:ilvl w:val="0"/>
          <w:numId w:val="20"/>
        </w:numPr>
        <w:spacing w:line="360" w:lineRule="auto"/>
        <w:ind w:left="714" w:hanging="357"/>
        <w:rPr>
          <w:rFonts w:ascii="Times New Roman" w:hAnsi="Times New Roman" w:cs="Times New Roman"/>
        </w:rPr>
      </w:pPr>
      <w:r w:rsidRPr="00F0562E">
        <w:rPr>
          <w:rFonts w:ascii="Times New Roman" w:hAnsi="Times New Roman" w:cs="Times New Roman"/>
        </w:rPr>
        <w:t xml:space="preserve">Thời gian ước tính: </w:t>
      </w:r>
      <w:r w:rsidR="002A5409">
        <w:rPr>
          <w:rFonts w:ascii="Times New Roman" w:hAnsi="Times New Roman" w:cs="Times New Roman"/>
        </w:rPr>
        <w:t xml:space="preserve">từ ngày </w:t>
      </w:r>
      <w:r w:rsidR="002A5409">
        <w:rPr>
          <w:rFonts w:ascii="Times New Roman" w:hAnsi="Times New Roman" w:cs="Times New Roman"/>
        </w:rPr>
        <w:t>20</w:t>
      </w:r>
      <w:r w:rsidR="002A5409">
        <w:rPr>
          <w:rFonts w:ascii="Times New Roman" w:hAnsi="Times New Roman" w:cs="Times New Roman"/>
        </w:rPr>
        <w:t>/10 đến 2</w:t>
      </w:r>
      <w:r w:rsidR="002A5409">
        <w:rPr>
          <w:rFonts w:ascii="Times New Roman" w:hAnsi="Times New Roman" w:cs="Times New Roman"/>
        </w:rPr>
        <w:t>2</w:t>
      </w:r>
      <w:r w:rsidR="002A5409">
        <w:rPr>
          <w:rFonts w:ascii="Times New Roman" w:hAnsi="Times New Roman" w:cs="Times New Roman"/>
        </w:rPr>
        <w:t>/10</w:t>
      </w:r>
    </w:p>
    <w:p w14:paraId="5EF1F5DE" w14:textId="13BE82E1" w:rsidR="00177C67" w:rsidRPr="00F0562E" w:rsidRDefault="0088046C">
      <w:pPr>
        <w:pStyle w:val="ListNumber"/>
        <w:rPr>
          <w:rFonts w:ascii="Times New Roman" w:hAnsi="Times New Roman" w:cs="Times New Roman"/>
        </w:rPr>
      </w:pPr>
      <w:r>
        <w:rPr>
          <w:rFonts w:ascii="Times New Roman" w:hAnsi="Times New Roman" w:cs="Times New Roman"/>
          <w:b/>
          <w:bCs/>
        </w:rPr>
        <w:t>Lọc Trạng Thái Sản Phẩm</w:t>
      </w:r>
      <w:r w:rsidR="00177C67" w:rsidRPr="00F0562E">
        <w:rPr>
          <w:rFonts w:ascii="Times New Roman" w:hAnsi="Times New Roman" w:cs="Times New Roman"/>
          <w:b/>
          <w:bCs/>
        </w:rPr>
        <w:t>:</w:t>
      </w:r>
      <w:r w:rsidR="00983354" w:rsidRPr="00F0562E">
        <w:rPr>
          <w:rFonts w:ascii="Times New Roman" w:hAnsi="Times New Roman" w:cs="Times New Roman"/>
        </w:rPr>
        <w:t xml:space="preserve"> </w:t>
      </w:r>
    </w:p>
    <w:p w14:paraId="654B62E5" w14:textId="23294EC2" w:rsidR="00132043" w:rsidRPr="00F0562E" w:rsidRDefault="00132043" w:rsidP="00132043">
      <w:pPr>
        <w:pStyle w:val="ListNumber"/>
        <w:numPr>
          <w:ilvl w:val="0"/>
          <w:numId w:val="21"/>
        </w:numPr>
        <w:rPr>
          <w:rFonts w:ascii="Times New Roman" w:hAnsi="Times New Roman" w:cs="Times New Roman"/>
        </w:rPr>
      </w:pPr>
      <w:r w:rsidRPr="00F0562E">
        <w:rPr>
          <w:rFonts w:ascii="Times New Roman" w:hAnsi="Times New Roman" w:cs="Times New Roman"/>
        </w:rPr>
        <w:t xml:space="preserve">Mô tả: Chức năng này giúp quản trị viên tìm nhanh thông tin </w:t>
      </w:r>
      <w:r w:rsidR="0088046C">
        <w:rPr>
          <w:rFonts w:ascii="Times New Roman" w:hAnsi="Times New Roman" w:cs="Times New Roman"/>
        </w:rPr>
        <w:t>sản phẩm dựa trên các hàng còn hàng hay sắp hết hàng</w:t>
      </w:r>
      <w:r w:rsidRPr="00F0562E">
        <w:rPr>
          <w:rFonts w:ascii="Times New Roman" w:hAnsi="Times New Roman" w:cs="Times New Roman"/>
        </w:rPr>
        <w:t>.</w:t>
      </w:r>
    </w:p>
    <w:p w14:paraId="50D73F86" w14:textId="5FFFEB90" w:rsidR="00132043" w:rsidRPr="00F0562E" w:rsidRDefault="00132043" w:rsidP="00132043">
      <w:pPr>
        <w:pStyle w:val="ListNumber"/>
        <w:numPr>
          <w:ilvl w:val="0"/>
          <w:numId w:val="21"/>
        </w:numPr>
        <w:rPr>
          <w:rFonts w:ascii="Times New Roman" w:hAnsi="Times New Roman" w:cs="Times New Roman"/>
        </w:rPr>
      </w:pPr>
      <w:r w:rsidRPr="00F0562E">
        <w:rPr>
          <w:rFonts w:ascii="Times New Roman" w:hAnsi="Times New Roman" w:cs="Times New Roman"/>
        </w:rPr>
        <w:t xml:space="preserve">Thành viên thực hiện: </w:t>
      </w:r>
      <w:r w:rsidR="0088046C">
        <w:rPr>
          <w:rFonts w:ascii="Times New Roman" w:hAnsi="Times New Roman" w:cs="Times New Roman"/>
        </w:rPr>
        <w:t>Phạm Khôi Nguyên</w:t>
      </w:r>
    </w:p>
    <w:p w14:paraId="6CACD0FE" w14:textId="67250FFE" w:rsidR="00132043" w:rsidRPr="00F0562E" w:rsidRDefault="00132043" w:rsidP="00132043">
      <w:pPr>
        <w:pStyle w:val="ListNumber"/>
        <w:numPr>
          <w:ilvl w:val="0"/>
          <w:numId w:val="21"/>
        </w:numPr>
        <w:rPr>
          <w:rFonts w:ascii="Times New Roman" w:hAnsi="Times New Roman" w:cs="Times New Roman"/>
        </w:rPr>
      </w:pPr>
      <w:r w:rsidRPr="00F0562E">
        <w:rPr>
          <w:rFonts w:ascii="Times New Roman" w:hAnsi="Times New Roman" w:cs="Times New Roman"/>
        </w:rPr>
        <w:t>Độ ưu tiên: Thấp</w:t>
      </w:r>
    </w:p>
    <w:p w14:paraId="4DEC1C84" w14:textId="1732AEE0" w:rsidR="00132043" w:rsidRPr="00F0562E" w:rsidRDefault="00132043" w:rsidP="000805C2">
      <w:pPr>
        <w:pStyle w:val="ListNumber"/>
        <w:numPr>
          <w:ilvl w:val="0"/>
          <w:numId w:val="21"/>
        </w:numPr>
        <w:spacing w:line="360" w:lineRule="auto"/>
        <w:ind w:left="714" w:hanging="357"/>
        <w:rPr>
          <w:rFonts w:ascii="Times New Roman" w:hAnsi="Times New Roman" w:cs="Times New Roman"/>
        </w:rPr>
      </w:pPr>
      <w:r w:rsidRPr="00F0562E">
        <w:rPr>
          <w:rFonts w:ascii="Times New Roman" w:hAnsi="Times New Roman" w:cs="Times New Roman"/>
        </w:rPr>
        <w:t xml:space="preserve">Thời gian ước tính: </w:t>
      </w:r>
      <w:r w:rsidR="002A5409">
        <w:rPr>
          <w:rFonts w:ascii="Times New Roman" w:hAnsi="Times New Roman" w:cs="Times New Roman"/>
        </w:rPr>
        <w:t>từ ngày 18/10 đến 20/10</w:t>
      </w:r>
    </w:p>
    <w:p w14:paraId="39E8C3B0" w14:textId="3612C359" w:rsidR="00177C67" w:rsidRPr="00F0562E" w:rsidRDefault="0088046C">
      <w:pPr>
        <w:pStyle w:val="ListNumber"/>
        <w:rPr>
          <w:rFonts w:ascii="Times New Roman" w:hAnsi="Times New Roman" w:cs="Times New Roman"/>
        </w:rPr>
      </w:pPr>
      <w:r>
        <w:rPr>
          <w:rFonts w:ascii="Times New Roman" w:hAnsi="Times New Roman" w:cs="Times New Roman"/>
          <w:b/>
          <w:bCs/>
        </w:rPr>
        <w:t>Thêm Sản Phẩm Vào Giỏ Hàng</w:t>
      </w:r>
      <w:r w:rsidR="00177C67" w:rsidRPr="00F0562E">
        <w:rPr>
          <w:rFonts w:ascii="Times New Roman" w:hAnsi="Times New Roman" w:cs="Times New Roman"/>
          <w:b/>
          <w:bCs/>
        </w:rPr>
        <w:t>:</w:t>
      </w:r>
      <w:r w:rsidR="00177C67" w:rsidRPr="00F0562E">
        <w:rPr>
          <w:rFonts w:ascii="Times New Roman" w:hAnsi="Times New Roman" w:cs="Times New Roman"/>
        </w:rPr>
        <w:t xml:space="preserve"> </w:t>
      </w:r>
    </w:p>
    <w:p w14:paraId="2691B724" w14:textId="2CB5D1C5" w:rsidR="00132043" w:rsidRPr="00F0562E" w:rsidRDefault="00132043" w:rsidP="00132043">
      <w:pPr>
        <w:pStyle w:val="ListNumber"/>
        <w:numPr>
          <w:ilvl w:val="0"/>
          <w:numId w:val="22"/>
        </w:numPr>
        <w:rPr>
          <w:rFonts w:ascii="Times New Roman" w:hAnsi="Times New Roman" w:cs="Times New Roman"/>
        </w:rPr>
      </w:pPr>
      <w:r w:rsidRPr="00F0562E">
        <w:rPr>
          <w:rFonts w:ascii="Times New Roman" w:hAnsi="Times New Roman" w:cs="Times New Roman"/>
        </w:rPr>
        <w:t xml:space="preserve">Mô tả: Cho phép người dùng </w:t>
      </w:r>
      <w:r w:rsidR="00DE2300">
        <w:rPr>
          <w:rFonts w:ascii="Times New Roman" w:hAnsi="Times New Roman" w:cs="Times New Roman"/>
        </w:rPr>
        <w:t>xem</w:t>
      </w:r>
      <w:r w:rsidRPr="00F0562E">
        <w:rPr>
          <w:rFonts w:ascii="Times New Roman" w:hAnsi="Times New Roman" w:cs="Times New Roman"/>
        </w:rPr>
        <w:t xml:space="preserve"> thông tin khách hàng mới vào hệ thống.</w:t>
      </w:r>
    </w:p>
    <w:p w14:paraId="3F2B9A86" w14:textId="305A7115" w:rsidR="00132043" w:rsidRPr="00F0562E" w:rsidRDefault="00132043" w:rsidP="00132043">
      <w:pPr>
        <w:pStyle w:val="ListNumber"/>
        <w:numPr>
          <w:ilvl w:val="0"/>
          <w:numId w:val="22"/>
        </w:numPr>
        <w:rPr>
          <w:rFonts w:ascii="Times New Roman" w:hAnsi="Times New Roman" w:cs="Times New Roman"/>
        </w:rPr>
      </w:pPr>
      <w:r w:rsidRPr="00F0562E">
        <w:rPr>
          <w:rFonts w:ascii="Times New Roman" w:hAnsi="Times New Roman" w:cs="Times New Roman"/>
        </w:rPr>
        <w:t>Thành viên thực hiện: Phạm Khôi Nguyên</w:t>
      </w:r>
    </w:p>
    <w:p w14:paraId="4D53727E" w14:textId="72AA104F" w:rsidR="00132043" w:rsidRPr="00F0562E" w:rsidRDefault="00132043" w:rsidP="00132043">
      <w:pPr>
        <w:pStyle w:val="ListNumber"/>
        <w:numPr>
          <w:ilvl w:val="0"/>
          <w:numId w:val="22"/>
        </w:numPr>
        <w:rPr>
          <w:rFonts w:ascii="Times New Roman" w:hAnsi="Times New Roman" w:cs="Times New Roman"/>
        </w:rPr>
      </w:pPr>
      <w:r w:rsidRPr="00F0562E">
        <w:rPr>
          <w:rFonts w:ascii="Times New Roman" w:hAnsi="Times New Roman" w:cs="Times New Roman"/>
        </w:rPr>
        <w:t xml:space="preserve">Độ ưu tiên: </w:t>
      </w:r>
      <w:r w:rsidR="0088046C">
        <w:rPr>
          <w:rFonts w:ascii="Times New Roman" w:hAnsi="Times New Roman" w:cs="Times New Roman"/>
        </w:rPr>
        <w:t>Trung bình</w:t>
      </w:r>
    </w:p>
    <w:p w14:paraId="197EE7C1" w14:textId="03C0FC21" w:rsidR="00132043" w:rsidRPr="00F0562E" w:rsidRDefault="00132043" w:rsidP="000805C2">
      <w:pPr>
        <w:pStyle w:val="ListNumber"/>
        <w:numPr>
          <w:ilvl w:val="0"/>
          <w:numId w:val="22"/>
        </w:numPr>
        <w:spacing w:line="360" w:lineRule="auto"/>
        <w:ind w:left="714" w:hanging="357"/>
        <w:rPr>
          <w:rFonts w:ascii="Times New Roman" w:hAnsi="Times New Roman" w:cs="Times New Roman"/>
        </w:rPr>
      </w:pPr>
      <w:r w:rsidRPr="00F0562E">
        <w:rPr>
          <w:rFonts w:ascii="Times New Roman" w:hAnsi="Times New Roman" w:cs="Times New Roman"/>
        </w:rPr>
        <w:t xml:space="preserve">Thời gian ước tính: </w:t>
      </w:r>
      <w:r w:rsidR="002A5409">
        <w:rPr>
          <w:rFonts w:ascii="Times New Roman" w:hAnsi="Times New Roman" w:cs="Times New Roman"/>
        </w:rPr>
        <w:t>từ ngày 18/10 đến 20/10</w:t>
      </w:r>
    </w:p>
    <w:p w14:paraId="2A705757" w14:textId="77777777" w:rsidR="00132043" w:rsidRPr="00F0562E" w:rsidRDefault="00132043" w:rsidP="00132043">
      <w:pPr>
        <w:pStyle w:val="ListNumber"/>
        <w:numPr>
          <w:ilvl w:val="0"/>
          <w:numId w:val="0"/>
        </w:numPr>
        <w:rPr>
          <w:rFonts w:ascii="Times New Roman" w:hAnsi="Times New Roman" w:cs="Times New Roman"/>
        </w:rPr>
      </w:pPr>
    </w:p>
    <w:p w14:paraId="3232D2A0" w14:textId="62C71366" w:rsidR="00331548" w:rsidRDefault="00F50401" w:rsidP="007B3433">
      <w:pPr>
        <w:pStyle w:val="Heading1"/>
        <w:spacing w:line="360" w:lineRule="auto"/>
        <w:rPr>
          <w:rFonts w:ascii="Times New Roman" w:hAnsi="Times New Roman" w:cs="Times New Roman"/>
          <w:color w:val="00B0F0"/>
        </w:rPr>
      </w:pPr>
      <w:r w:rsidRPr="00F0562E">
        <w:rPr>
          <w:rFonts w:ascii="Times New Roman" w:hAnsi="Times New Roman" w:cs="Times New Roman"/>
          <w:color w:val="00B0F0"/>
        </w:rPr>
        <w:t xml:space="preserve">3. </w:t>
      </w:r>
      <w:r w:rsidR="000805C2" w:rsidRPr="00F0562E">
        <w:rPr>
          <w:rFonts w:ascii="Times New Roman" w:hAnsi="Times New Roman" w:cs="Times New Roman"/>
          <w:color w:val="00B0F0"/>
        </w:rPr>
        <w:t>Sprint</w:t>
      </w:r>
      <w:r w:rsidR="00331548">
        <w:rPr>
          <w:rFonts w:ascii="Times New Roman" w:hAnsi="Times New Roman" w:cs="Times New Roman"/>
          <w:color w:val="00B0F0"/>
        </w:rPr>
        <w:t xml:space="preserve"> Review</w:t>
      </w:r>
    </w:p>
    <w:p w14:paraId="56CB1C39" w14:textId="36568D07" w:rsidR="00331548" w:rsidRPr="00331548" w:rsidRDefault="00331548" w:rsidP="00331548">
      <w:pPr>
        <w:rPr>
          <w:rFonts w:ascii="Times New Roman" w:hAnsi="Times New Roman" w:cs="Times New Roman"/>
          <w:b/>
          <w:bCs/>
          <w:i/>
          <w:iCs/>
          <w:sz w:val="26"/>
          <w:szCs w:val="26"/>
        </w:rPr>
      </w:pPr>
      <w:r w:rsidRPr="00331548">
        <w:rPr>
          <w:rFonts w:ascii="Times New Roman" w:hAnsi="Times New Roman" w:cs="Times New Roman"/>
          <w:b/>
          <w:bCs/>
          <w:i/>
          <w:iCs/>
          <w:sz w:val="26"/>
          <w:szCs w:val="26"/>
        </w:rPr>
        <w:t>Thông tin buổi Sprint Review</w:t>
      </w:r>
    </w:p>
    <w:p w14:paraId="321531BF" w14:textId="20D10C2D" w:rsidR="00331548" w:rsidRPr="00331548" w:rsidRDefault="00331548" w:rsidP="00331548">
      <w:pPr>
        <w:pStyle w:val="ListParagraph"/>
        <w:numPr>
          <w:ilvl w:val="0"/>
          <w:numId w:val="34"/>
        </w:numPr>
        <w:rPr>
          <w:rFonts w:ascii="Times New Roman" w:hAnsi="Times New Roman" w:cs="Times New Roman"/>
        </w:rPr>
      </w:pPr>
      <w:r w:rsidRPr="00331548">
        <w:rPr>
          <w:rFonts w:ascii="Times New Roman" w:hAnsi="Times New Roman" w:cs="Times New Roman"/>
          <w:b/>
          <w:bCs/>
        </w:rPr>
        <w:t>Thời gian:</w:t>
      </w:r>
      <w:r w:rsidRPr="00331548">
        <w:rPr>
          <w:rFonts w:ascii="Times New Roman" w:hAnsi="Times New Roman" w:cs="Times New Roman"/>
        </w:rPr>
        <w:t xml:space="preserve"> Ngày </w:t>
      </w:r>
      <w:r w:rsidR="0088046C">
        <w:rPr>
          <w:rFonts w:ascii="Times New Roman" w:hAnsi="Times New Roman" w:cs="Times New Roman"/>
        </w:rPr>
        <w:t>24</w:t>
      </w:r>
      <w:r w:rsidRPr="00331548">
        <w:rPr>
          <w:rFonts w:ascii="Times New Roman" w:hAnsi="Times New Roman" w:cs="Times New Roman"/>
        </w:rPr>
        <w:t>/10/2024</w:t>
      </w:r>
    </w:p>
    <w:p w14:paraId="4E54129A" w14:textId="77777777" w:rsidR="00331548" w:rsidRPr="00F0562E" w:rsidRDefault="00331548" w:rsidP="00331548">
      <w:pPr>
        <w:pStyle w:val="ListParagraph"/>
        <w:numPr>
          <w:ilvl w:val="0"/>
          <w:numId w:val="13"/>
        </w:numPr>
        <w:rPr>
          <w:rFonts w:ascii="Times New Roman" w:hAnsi="Times New Roman" w:cs="Times New Roman"/>
          <w:b/>
          <w:bCs/>
        </w:rPr>
      </w:pPr>
      <w:r w:rsidRPr="00F0562E">
        <w:rPr>
          <w:rFonts w:ascii="Times New Roman" w:hAnsi="Times New Roman" w:cs="Times New Roman"/>
          <w:b/>
          <w:bCs/>
        </w:rPr>
        <w:t xml:space="preserve">Thành viên tham gia: </w:t>
      </w:r>
    </w:p>
    <w:p w14:paraId="0A5A875F" w14:textId="77777777" w:rsidR="00331548" w:rsidRPr="00F0562E" w:rsidRDefault="00331548" w:rsidP="00331548">
      <w:pPr>
        <w:pStyle w:val="ListParagraph"/>
        <w:numPr>
          <w:ilvl w:val="1"/>
          <w:numId w:val="14"/>
        </w:numPr>
        <w:rPr>
          <w:rFonts w:ascii="Times New Roman" w:hAnsi="Times New Roman" w:cs="Times New Roman"/>
        </w:rPr>
      </w:pPr>
      <w:r w:rsidRPr="00F0562E">
        <w:rPr>
          <w:rFonts w:ascii="Times New Roman" w:hAnsi="Times New Roman" w:cs="Times New Roman"/>
        </w:rPr>
        <w:t>Product Owner: Nguyễn Thẩm Văn Hào</w:t>
      </w:r>
    </w:p>
    <w:p w14:paraId="4E0810CB" w14:textId="77777777" w:rsidR="00331548" w:rsidRPr="00F0562E" w:rsidRDefault="00331548" w:rsidP="00331548">
      <w:pPr>
        <w:pStyle w:val="ListParagraph"/>
        <w:numPr>
          <w:ilvl w:val="1"/>
          <w:numId w:val="14"/>
        </w:numPr>
        <w:rPr>
          <w:rFonts w:ascii="Times New Roman" w:hAnsi="Times New Roman" w:cs="Times New Roman"/>
        </w:rPr>
      </w:pPr>
      <w:r w:rsidRPr="00F0562E">
        <w:rPr>
          <w:rFonts w:ascii="Times New Roman" w:hAnsi="Times New Roman" w:cs="Times New Roman"/>
        </w:rPr>
        <w:t>Scrum Master: Võ Minh Quang</w:t>
      </w:r>
    </w:p>
    <w:p w14:paraId="70281FAD" w14:textId="5B31FC94" w:rsidR="00331548" w:rsidRPr="00331548" w:rsidRDefault="00331548" w:rsidP="00331548">
      <w:pPr>
        <w:pStyle w:val="ListParagraph"/>
        <w:numPr>
          <w:ilvl w:val="1"/>
          <w:numId w:val="14"/>
        </w:numPr>
        <w:spacing w:line="360" w:lineRule="auto"/>
        <w:ind w:left="1434" w:hanging="357"/>
        <w:rPr>
          <w:rFonts w:ascii="Times New Roman" w:hAnsi="Times New Roman" w:cs="Times New Roman"/>
        </w:rPr>
      </w:pPr>
      <w:r w:rsidRPr="00F0562E">
        <w:rPr>
          <w:rFonts w:ascii="Times New Roman" w:hAnsi="Times New Roman" w:cs="Times New Roman"/>
        </w:rPr>
        <w:t>Development Team: Phạm Khôi Nguyên, Phạm Minh Hải, Võ Lê Đức Anh</w:t>
      </w:r>
    </w:p>
    <w:p w14:paraId="00A2FBB6" w14:textId="147645F7" w:rsidR="00331548" w:rsidRDefault="007B3433" w:rsidP="00331548">
      <w:pPr>
        <w:rPr>
          <w:rFonts w:ascii="Times New Roman" w:hAnsi="Times New Roman" w:cs="Times New Roman"/>
          <w:b/>
          <w:bCs/>
          <w:i/>
          <w:iCs/>
          <w:sz w:val="26"/>
          <w:szCs w:val="26"/>
        </w:rPr>
      </w:pPr>
      <w:r>
        <w:rPr>
          <w:rFonts w:ascii="Times New Roman" w:hAnsi="Times New Roman" w:cs="Times New Roman"/>
          <w:b/>
          <w:bCs/>
          <w:i/>
          <w:iCs/>
          <w:sz w:val="26"/>
          <w:szCs w:val="26"/>
        </w:rPr>
        <w:t>Nội dung Sprint Review</w:t>
      </w:r>
    </w:p>
    <w:p w14:paraId="216AEECB" w14:textId="77777777" w:rsidR="007B3433" w:rsidRPr="007B3433" w:rsidRDefault="007B3433" w:rsidP="007B3433">
      <w:pPr>
        <w:pStyle w:val="ListParagraph"/>
        <w:numPr>
          <w:ilvl w:val="0"/>
          <w:numId w:val="34"/>
        </w:numPr>
        <w:rPr>
          <w:rFonts w:ascii="Times New Roman" w:hAnsi="Times New Roman" w:cs="Times New Roman"/>
          <w:u w:val="single"/>
        </w:rPr>
      </w:pPr>
      <w:r w:rsidRPr="007B3433">
        <w:rPr>
          <w:rFonts w:ascii="Times New Roman" w:hAnsi="Times New Roman" w:cs="Times New Roman"/>
          <w:u w:val="single"/>
        </w:rPr>
        <w:t>Nhóm đã hoàn thành 8/8 User Stories theo đúng kế hoạch:</w:t>
      </w:r>
    </w:p>
    <w:p w14:paraId="37F64D4D" w14:textId="77777777" w:rsidR="0088046C" w:rsidRPr="00397D99" w:rsidRDefault="0088046C" w:rsidP="0088046C">
      <w:pPr>
        <w:pStyle w:val="ListParagraph"/>
        <w:numPr>
          <w:ilvl w:val="1"/>
          <w:numId w:val="39"/>
        </w:numPr>
        <w:rPr>
          <w:rFonts w:ascii="Times New Roman" w:hAnsi="Times New Roman" w:cs="Times New Roman"/>
          <w:b/>
          <w:bCs/>
        </w:rPr>
      </w:pPr>
      <w:r>
        <w:rPr>
          <w:rFonts w:ascii="Times New Roman" w:hAnsi="Times New Roman" w:cs="Times New Roman"/>
        </w:rPr>
        <w:t>Quản lý danh mục sản phẩm</w:t>
      </w:r>
      <w:r w:rsidRPr="00F0562E">
        <w:rPr>
          <w:rFonts w:ascii="Times New Roman" w:hAnsi="Times New Roman" w:cs="Times New Roman"/>
        </w:rPr>
        <w:t xml:space="preserve"> </w:t>
      </w:r>
    </w:p>
    <w:p w14:paraId="7F004F19" w14:textId="77777777" w:rsidR="0088046C" w:rsidRPr="00397D99" w:rsidRDefault="0088046C" w:rsidP="0088046C">
      <w:pPr>
        <w:pStyle w:val="ListParagraph"/>
        <w:numPr>
          <w:ilvl w:val="1"/>
          <w:numId w:val="39"/>
        </w:numPr>
        <w:rPr>
          <w:rFonts w:ascii="Times New Roman" w:hAnsi="Times New Roman" w:cs="Times New Roman"/>
          <w:b/>
          <w:bCs/>
        </w:rPr>
      </w:pPr>
      <w:r>
        <w:rPr>
          <w:rFonts w:ascii="Times New Roman" w:hAnsi="Times New Roman" w:cs="Times New Roman"/>
        </w:rPr>
        <w:t xml:space="preserve">Lọc trạng thái sản phẩm </w:t>
      </w:r>
    </w:p>
    <w:p w14:paraId="49E760E7" w14:textId="77777777" w:rsidR="0088046C" w:rsidRPr="00397D99" w:rsidRDefault="0088046C" w:rsidP="0088046C">
      <w:pPr>
        <w:pStyle w:val="ListParagraph"/>
        <w:numPr>
          <w:ilvl w:val="1"/>
          <w:numId w:val="39"/>
        </w:numPr>
        <w:rPr>
          <w:rFonts w:ascii="Times New Roman" w:hAnsi="Times New Roman" w:cs="Times New Roman"/>
          <w:b/>
          <w:bCs/>
        </w:rPr>
      </w:pPr>
      <w:r>
        <w:rPr>
          <w:rFonts w:ascii="Times New Roman" w:hAnsi="Times New Roman" w:cs="Times New Roman"/>
        </w:rPr>
        <w:t>Sửa thông tin sản phẩm</w:t>
      </w:r>
      <w:r w:rsidRPr="00F0562E">
        <w:rPr>
          <w:rFonts w:ascii="Times New Roman" w:hAnsi="Times New Roman" w:cs="Times New Roman"/>
        </w:rPr>
        <w:t xml:space="preserve"> </w:t>
      </w:r>
    </w:p>
    <w:p w14:paraId="4C7D4A45" w14:textId="77777777" w:rsidR="0088046C" w:rsidRPr="00397D99" w:rsidRDefault="0088046C" w:rsidP="0088046C">
      <w:pPr>
        <w:pStyle w:val="ListParagraph"/>
        <w:numPr>
          <w:ilvl w:val="1"/>
          <w:numId w:val="39"/>
        </w:numPr>
        <w:rPr>
          <w:rFonts w:ascii="Times New Roman" w:hAnsi="Times New Roman" w:cs="Times New Roman"/>
          <w:b/>
          <w:bCs/>
        </w:rPr>
      </w:pPr>
      <w:r>
        <w:rPr>
          <w:rFonts w:ascii="Times New Roman" w:hAnsi="Times New Roman" w:cs="Times New Roman"/>
        </w:rPr>
        <w:t>Xóa sản phẩm</w:t>
      </w:r>
      <w:r w:rsidRPr="00F0562E">
        <w:rPr>
          <w:rFonts w:ascii="Times New Roman" w:hAnsi="Times New Roman" w:cs="Times New Roman"/>
        </w:rPr>
        <w:t xml:space="preserve"> </w:t>
      </w:r>
    </w:p>
    <w:p w14:paraId="7D97166C" w14:textId="77777777" w:rsidR="0088046C" w:rsidRPr="00F0562E" w:rsidRDefault="0088046C" w:rsidP="0088046C">
      <w:pPr>
        <w:pStyle w:val="ListParagraph"/>
        <w:numPr>
          <w:ilvl w:val="1"/>
          <w:numId w:val="39"/>
        </w:numPr>
        <w:rPr>
          <w:rFonts w:ascii="Times New Roman" w:hAnsi="Times New Roman" w:cs="Times New Roman"/>
          <w:b/>
          <w:bCs/>
        </w:rPr>
      </w:pPr>
      <w:r>
        <w:rPr>
          <w:rFonts w:ascii="Times New Roman" w:hAnsi="Times New Roman" w:cs="Times New Roman"/>
        </w:rPr>
        <w:t xml:space="preserve">Thêm sản phẩm vào giỏ hàng </w:t>
      </w:r>
    </w:p>
    <w:p w14:paraId="1E57AF39" w14:textId="5640F357" w:rsidR="007B3433" w:rsidRPr="007B3433" w:rsidRDefault="007B3433" w:rsidP="007B3433">
      <w:pPr>
        <w:pStyle w:val="ListParagraph"/>
        <w:numPr>
          <w:ilvl w:val="0"/>
          <w:numId w:val="34"/>
        </w:numPr>
        <w:rPr>
          <w:rFonts w:ascii="Times New Roman" w:hAnsi="Times New Roman" w:cs="Times New Roman"/>
          <w:u w:val="single"/>
        </w:rPr>
      </w:pPr>
      <w:r w:rsidRPr="007B3433">
        <w:rPr>
          <w:rFonts w:ascii="Times New Roman" w:hAnsi="Times New Roman" w:cs="Times New Roman"/>
          <w:u w:val="single"/>
        </w:rPr>
        <w:t>Phần Demo:</w:t>
      </w:r>
    </w:p>
    <w:p w14:paraId="51806703" w14:textId="63B9F0D5" w:rsidR="007B3433" w:rsidRDefault="007B3433" w:rsidP="007B3433">
      <w:pPr>
        <w:pStyle w:val="ListParagraph"/>
        <w:numPr>
          <w:ilvl w:val="1"/>
          <w:numId w:val="37"/>
        </w:numPr>
        <w:rPr>
          <w:rFonts w:ascii="Times New Roman" w:hAnsi="Times New Roman" w:cs="Times New Roman"/>
        </w:rPr>
      </w:pPr>
      <w:r w:rsidRPr="007B3433">
        <w:rPr>
          <w:rFonts w:ascii="Times New Roman" w:hAnsi="Times New Roman" w:cs="Times New Roman"/>
        </w:rPr>
        <w:t xml:space="preserve">Nhập thông tin </w:t>
      </w:r>
      <w:r w:rsidR="0088046C">
        <w:rPr>
          <w:rFonts w:ascii="Times New Roman" w:hAnsi="Times New Roman" w:cs="Times New Roman"/>
        </w:rPr>
        <w:t>danh mục</w:t>
      </w:r>
      <w:r w:rsidRPr="007B3433">
        <w:rPr>
          <w:rFonts w:ascii="Times New Roman" w:hAnsi="Times New Roman" w:cs="Times New Roman"/>
        </w:rPr>
        <w:t xml:space="preserve"> và thêm thành công</w:t>
      </w:r>
    </w:p>
    <w:p w14:paraId="1FF32D48" w14:textId="6E5E7F9A" w:rsidR="000353D6" w:rsidRPr="007B3433" w:rsidRDefault="000353D6" w:rsidP="000353D6">
      <w:pPr>
        <w:pStyle w:val="ListParagraph"/>
        <w:numPr>
          <w:ilvl w:val="1"/>
          <w:numId w:val="37"/>
        </w:numPr>
        <w:rPr>
          <w:rFonts w:ascii="Times New Roman" w:hAnsi="Times New Roman" w:cs="Times New Roman"/>
        </w:rPr>
      </w:pPr>
      <w:r w:rsidRPr="007B3433">
        <w:rPr>
          <w:rFonts w:ascii="Times New Roman" w:hAnsi="Times New Roman" w:cs="Times New Roman"/>
        </w:rPr>
        <w:t xml:space="preserve">Sửa và xóa </w:t>
      </w:r>
      <w:r>
        <w:rPr>
          <w:rFonts w:ascii="Times New Roman" w:hAnsi="Times New Roman" w:cs="Times New Roman"/>
        </w:rPr>
        <w:t>danh mục</w:t>
      </w:r>
      <w:r w:rsidRPr="007B3433">
        <w:rPr>
          <w:rFonts w:ascii="Times New Roman" w:hAnsi="Times New Roman" w:cs="Times New Roman"/>
        </w:rPr>
        <w:t xml:space="preserve"> với xác nhận từ người dùng</w:t>
      </w:r>
    </w:p>
    <w:p w14:paraId="4B789261" w14:textId="2EC590DC" w:rsidR="0088046C" w:rsidRDefault="0088046C" w:rsidP="007B3433">
      <w:pPr>
        <w:pStyle w:val="ListParagraph"/>
        <w:numPr>
          <w:ilvl w:val="1"/>
          <w:numId w:val="37"/>
        </w:numPr>
        <w:rPr>
          <w:rFonts w:ascii="Times New Roman" w:hAnsi="Times New Roman" w:cs="Times New Roman"/>
        </w:rPr>
      </w:pPr>
      <w:r>
        <w:rPr>
          <w:rFonts w:ascii="Times New Roman" w:hAnsi="Times New Roman" w:cs="Times New Roman"/>
        </w:rPr>
        <w:t>Chọn lọc các sản phẩm theo trạng thái thành công</w:t>
      </w:r>
    </w:p>
    <w:p w14:paraId="4CAA82DB" w14:textId="15617476" w:rsidR="0088046C" w:rsidRDefault="0088046C" w:rsidP="007B3433">
      <w:pPr>
        <w:pStyle w:val="ListParagraph"/>
        <w:numPr>
          <w:ilvl w:val="1"/>
          <w:numId w:val="37"/>
        </w:numPr>
        <w:rPr>
          <w:rFonts w:ascii="Times New Roman" w:hAnsi="Times New Roman" w:cs="Times New Roman"/>
        </w:rPr>
      </w:pPr>
      <w:r>
        <w:rPr>
          <w:rFonts w:ascii="Times New Roman" w:hAnsi="Times New Roman" w:cs="Times New Roman"/>
        </w:rPr>
        <w:t>Chọn sản phẩm và sửa thông tin thành công</w:t>
      </w:r>
    </w:p>
    <w:p w14:paraId="79628541" w14:textId="1736E633" w:rsidR="007B3433" w:rsidRPr="007B3433" w:rsidRDefault="000353D6" w:rsidP="007B3433">
      <w:pPr>
        <w:pStyle w:val="ListParagraph"/>
        <w:numPr>
          <w:ilvl w:val="1"/>
          <w:numId w:val="37"/>
        </w:numPr>
        <w:rPr>
          <w:rFonts w:ascii="Times New Roman" w:hAnsi="Times New Roman" w:cs="Times New Roman"/>
        </w:rPr>
      </w:pPr>
      <w:r>
        <w:rPr>
          <w:rFonts w:ascii="Times New Roman" w:hAnsi="Times New Roman" w:cs="Times New Roman"/>
        </w:rPr>
        <w:t>X</w:t>
      </w:r>
      <w:r w:rsidR="007B3433" w:rsidRPr="007B3433">
        <w:rPr>
          <w:rFonts w:ascii="Times New Roman" w:hAnsi="Times New Roman" w:cs="Times New Roman"/>
        </w:rPr>
        <w:t xml:space="preserve">óa </w:t>
      </w:r>
      <w:r>
        <w:rPr>
          <w:rFonts w:ascii="Times New Roman" w:hAnsi="Times New Roman" w:cs="Times New Roman"/>
        </w:rPr>
        <w:t>sản phẩm</w:t>
      </w:r>
      <w:r w:rsidR="007B3433" w:rsidRPr="007B3433">
        <w:rPr>
          <w:rFonts w:ascii="Times New Roman" w:hAnsi="Times New Roman" w:cs="Times New Roman"/>
        </w:rPr>
        <w:t xml:space="preserve"> </w:t>
      </w:r>
      <w:r>
        <w:rPr>
          <w:rFonts w:ascii="Times New Roman" w:hAnsi="Times New Roman" w:cs="Times New Roman"/>
        </w:rPr>
        <w:t>theo ý muốn</w:t>
      </w:r>
      <w:r w:rsidR="007B3433" w:rsidRPr="007B3433">
        <w:rPr>
          <w:rFonts w:ascii="Times New Roman" w:hAnsi="Times New Roman" w:cs="Times New Roman"/>
        </w:rPr>
        <w:t xml:space="preserve"> từ người dùng</w:t>
      </w:r>
    </w:p>
    <w:p w14:paraId="1C5ECA06" w14:textId="04EEE7FA" w:rsidR="00331548" w:rsidRPr="000353D6" w:rsidRDefault="000353D6" w:rsidP="000353D6">
      <w:pPr>
        <w:pStyle w:val="ListParagraph"/>
        <w:numPr>
          <w:ilvl w:val="1"/>
          <w:numId w:val="37"/>
        </w:numPr>
        <w:rPr>
          <w:rFonts w:ascii="Times New Roman" w:hAnsi="Times New Roman" w:cs="Times New Roman"/>
        </w:rPr>
      </w:pPr>
      <w:r>
        <w:rPr>
          <w:rFonts w:ascii="Times New Roman" w:hAnsi="Times New Roman" w:cs="Times New Roman"/>
        </w:rPr>
        <w:lastRenderedPageBreak/>
        <w:t>Chọn sản phẩm cần thanh toán và thêm sản phẩm vào giỏ hàng công</w:t>
      </w:r>
    </w:p>
    <w:p w14:paraId="0BBE9396" w14:textId="6233F671" w:rsidR="001924EF" w:rsidRPr="00F0562E" w:rsidRDefault="00F50401" w:rsidP="007B3433">
      <w:pPr>
        <w:pStyle w:val="Heading1"/>
        <w:spacing w:line="360" w:lineRule="auto"/>
        <w:rPr>
          <w:rFonts w:ascii="Times New Roman" w:hAnsi="Times New Roman" w:cs="Times New Roman"/>
          <w:color w:val="00B0F0"/>
        </w:rPr>
      </w:pPr>
      <w:r w:rsidRPr="00F0562E">
        <w:rPr>
          <w:rFonts w:ascii="Times New Roman" w:hAnsi="Times New Roman" w:cs="Times New Roman"/>
          <w:color w:val="00B0F0"/>
        </w:rPr>
        <w:t xml:space="preserve">4. </w:t>
      </w:r>
      <w:r w:rsidR="007B3433">
        <w:rPr>
          <w:rFonts w:ascii="Times New Roman" w:hAnsi="Times New Roman" w:cs="Times New Roman"/>
          <w:color w:val="00B0F0"/>
        </w:rPr>
        <w:t xml:space="preserve">Đánh giá Sprint: </w:t>
      </w:r>
    </w:p>
    <w:p w14:paraId="2930A348" w14:textId="383AA5C2" w:rsidR="001924EF" w:rsidRPr="00F0562E" w:rsidRDefault="009466EB">
      <w:pPr>
        <w:rPr>
          <w:rFonts w:ascii="Times New Roman" w:hAnsi="Times New Roman" w:cs="Times New Roman"/>
        </w:rPr>
      </w:pPr>
      <w:r w:rsidRPr="00F0562E">
        <w:rPr>
          <w:rFonts w:ascii="Times New Roman" w:hAnsi="Times New Roman" w:cs="Times New Roman"/>
        </w:rPr>
        <w:t>Đảm bảo rõ khi hoàn thành nhiệm vụ phải đáp ứng yêu cầu:</w:t>
      </w:r>
    </w:p>
    <w:p w14:paraId="2A0E0461" w14:textId="6CF604D4" w:rsidR="009466EB" w:rsidRDefault="00E059D4" w:rsidP="009466EB">
      <w:pPr>
        <w:pStyle w:val="ListParagraph"/>
        <w:numPr>
          <w:ilvl w:val="0"/>
          <w:numId w:val="29"/>
        </w:numPr>
        <w:rPr>
          <w:rFonts w:ascii="Times New Roman" w:hAnsi="Times New Roman" w:cs="Times New Roman"/>
        </w:rPr>
      </w:pPr>
      <w:r w:rsidRPr="00E059D4">
        <w:rPr>
          <w:rFonts w:ascii="Times New Roman" w:hAnsi="Times New Roman" w:cs="Times New Roman"/>
          <w:b/>
          <w:bCs/>
        </w:rPr>
        <w:t xml:space="preserve">Hoàn thành đúng thời hạn: </w:t>
      </w:r>
      <w:r w:rsidRPr="00E059D4">
        <w:rPr>
          <w:rFonts w:ascii="Times New Roman" w:hAnsi="Times New Roman" w:cs="Times New Roman"/>
        </w:rPr>
        <w:t>Tất cả các mục tiêu của Sprint đã được hoàn thành đầy đủ và không có lỗi nghiêm trọng.</w:t>
      </w:r>
    </w:p>
    <w:p w14:paraId="5BD884F0" w14:textId="3B12DC51" w:rsidR="00E059D4" w:rsidRDefault="00E059D4" w:rsidP="009466EB">
      <w:pPr>
        <w:pStyle w:val="ListParagraph"/>
        <w:numPr>
          <w:ilvl w:val="0"/>
          <w:numId w:val="29"/>
        </w:numPr>
        <w:rPr>
          <w:rFonts w:ascii="Times New Roman" w:hAnsi="Times New Roman" w:cs="Times New Roman"/>
        </w:rPr>
      </w:pPr>
      <w:r w:rsidRPr="00E059D4">
        <w:rPr>
          <w:rFonts w:ascii="Times New Roman" w:hAnsi="Times New Roman" w:cs="Times New Roman"/>
          <w:b/>
          <w:bCs/>
        </w:rPr>
        <w:t>Không có User Story bị trì hoãn hoặc thiếu sót</w:t>
      </w:r>
      <w:r w:rsidRPr="00E059D4">
        <w:rPr>
          <w:rFonts w:ascii="Times New Roman" w:hAnsi="Times New Roman" w:cs="Times New Roman"/>
        </w:rPr>
        <w:t>: Tất cả User Stories trong Sprint đều được thực hiện đúng kế hoạch. Việc kiểm thử đã được tiến hành kỹ lưỡng để đảm bảo chất lượng mã nguồn và tính năng.</w:t>
      </w:r>
    </w:p>
    <w:p w14:paraId="74CA7D6E" w14:textId="20735E53" w:rsidR="007B3433" w:rsidRPr="00E059D4" w:rsidRDefault="00E059D4" w:rsidP="00E059D4">
      <w:pPr>
        <w:pStyle w:val="ListParagraph"/>
        <w:numPr>
          <w:ilvl w:val="0"/>
          <w:numId w:val="29"/>
        </w:numPr>
        <w:rPr>
          <w:rFonts w:ascii="Times New Roman" w:hAnsi="Times New Roman" w:cs="Times New Roman"/>
        </w:rPr>
      </w:pPr>
      <w:r>
        <w:rPr>
          <w:rFonts w:ascii="Times New Roman" w:hAnsi="Times New Roman" w:cs="Times New Roman"/>
          <w:b/>
          <w:bCs/>
        </w:rPr>
        <w:t>P</w:t>
      </w:r>
      <w:r w:rsidRPr="00E059D4">
        <w:rPr>
          <w:rFonts w:ascii="Times New Roman" w:hAnsi="Times New Roman" w:cs="Times New Roman"/>
          <w:b/>
          <w:bCs/>
        </w:rPr>
        <w:t>hối hợp nhóm hiệu quả</w:t>
      </w:r>
      <w:r w:rsidRPr="00E059D4">
        <w:rPr>
          <w:rFonts w:ascii="Times New Roman" w:hAnsi="Times New Roman" w:cs="Times New Roman"/>
        </w:rPr>
        <w:t>: Các thành viên làm việc hài hòa, không xảy ra xung đột về mã nguồn. Hệ thống quản lý phiên bản hoạt động ổn định, đảm bảo tiến độ và chất lượng công việc.</w:t>
      </w:r>
    </w:p>
    <w:p w14:paraId="03F431B6" w14:textId="2D8A4484" w:rsidR="001924EF" w:rsidRPr="00F0562E" w:rsidRDefault="00F50401" w:rsidP="007B3433">
      <w:pPr>
        <w:pStyle w:val="Heading1"/>
        <w:spacing w:line="360" w:lineRule="auto"/>
        <w:rPr>
          <w:rFonts w:ascii="Times New Roman" w:hAnsi="Times New Roman" w:cs="Times New Roman"/>
          <w:color w:val="00B0F0"/>
        </w:rPr>
      </w:pPr>
      <w:r w:rsidRPr="00F0562E">
        <w:rPr>
          <w:rFonts w:ascii="Times New Roman" w:hAnsi="Times New Roman" w:cs="Times New Roman"/>
          <w:color w:val="00B0F0"/>
        </w:rPr>
        <w:t xml:space="preserve">5. </w:t>
      </w:r>
      <w:r w:rsidR="007B3433">
        <w:rPr>
          <w:rFonts w:ascii="Times New Roman" w:hAnsi="Times New Roman" w:cs="Times New Roman"/>
          <w:color w:val="00B0F0"/>
        </w:rPr>
        <w:t>Phản hồi từ Scrum Master</w:t>
      </w:r>
      <w:r w:rsidR="009466EB" w:rsidRPr="00F0562E">
        <w:rPr>
          <w:rFonts w:ascii="Times New Roman" w:hAnsi="Times New Roman" w:cs="Times New Roman"/>
          <w:color w:val="00B0F0"/>
        </w:rPr>
        <w:t>:</w:t>
      </w:r>
    </w:p>
    <w:p w14:paraId="05A3D2AA" w14:textId="4EFD2FC3" w:rsidR="001924EF" w:rsidRPr="007B3433" w:rsidRDefault="007B3433" w:rsidP="008872D2">
      <w:pPr>
        <w:rPr>
          <w:rFonts w:ascii="Times New Roman" w:hAnsi="Times New Roman" w:cs="Times New Roman"/>
          <w:b/>
          <w:bCs/>
        </w:rPr>
      </w:pPr>
      <w:r w:rsidRPr="007B3433">
        <w:rPr>
          <w:rFonts w:ascii="Times New Roman" w:hAnsi="Times New Roman" w:cs="Times New Roman"/>
          <w:b/>
          <w:bCs/>
        </w:rPr>
        <w:t>Tích cực</w:t>
      </w:r>
      <w:r w:rsidR="00F50401" w:rsidRPr="007B3433">
        <w:rPr>
          <w:rFonts w:ascii="Times New Roman" w:hAnsi="Times New Roman" w:cs="Times New Roman"/>
          <w:b/>
          <w:bCs/>
        </w:rPr>
        <w:t>:</w:t>
      </w:r>
      <w:bookmarkEnd w:id="0"/>
    </w:p>
    <w:p w14:paraId="7739F9BE" w14:textId="06013F4E" w:rsidR="00E059D4" w:rsidRDefault="00E059D4" w:rsidP="009466EB">
      <w:pPr>
        <w:pStyle w:val="ListParagraph"/>
        <w:numPr>
          <w:ilvl w:val="0"/>
          <w:numId w:val="31"/>
        </w:numPr>
        <w:rPr>
          <w:rFonts w:ascii="Times New Roman" w:hAnsi="Times New Roman" w:cs="Times New Roman"/>
        </w:rPr>
      </w:pPr>
      <w:r w:rsidRPr="00E059D4">
        <w:rPr>
          <w:rFonts w:ascii="Times New Roman" w:hAnsi="Times New Roman" w:cs="Times New Roman"/>
        </w:rPr>
        <w:t>Hài lòng với tiến độ và chất lượng công việc trong Sprint 3. Nhóm đã đáp ứng đúng các yêu cầu quan trọng, đặc biệt là các chức năng thanh toán và báo cáo.</w:t>
      </w:r>
    </w:p>
    <w:p w14:paraId="2A6006F7" w14:textId="3472B799" w:rsidR="00E059D4" w:rsidRDefault="00E059D4" w:rsidP="009466EB">
      <w:pPr>
        <w:pStyle w:val="ListParagraph"/>
        <w:numPr>
          <w:ilvl w:val="0"/>
          <w:numId w:val="31"/>
        </w:numPr>
        <w:rPr>
          <w:rFonts w:ascii="Times New Roman" w:hAnsi="Times New Roman" w:cs="Times New Roman"/>
        </w:rPr>
      </w:pPr>
      <w:r w:rsidRPr="00E059D4">
        <w:rPr>
          <w:rFonts w:ascii="Times New Roman" w:hAnsi="Times New Roman" w:cs="Times New Roman"/>
        </w:rPr>
        <w:t>Nhóm đã làm tốt trong việc phối hợp và xử lý ngoại lệ, giúp hệ thống hoạt động ổn định hơn.</w:t>
      </w:r>
    </w:p>
    <w:p w14:paraId="6F274842" w14:textId="6A8D0BEF" w:rsidR="00F0562E" w:rsidRPr="007B3433" w:rsidRDefault="007B3433" w:rsidP="007B3433">
      <w:pPr>
        <w:rPr>
          <w:rFonts w:ascii="Times New Roman" w:hAnsi="Times New Roman" w:cs="Times New Roman"/>
          <w:b/>
          <w:bCs/>
        </w:rPr>
      </w:pPr>
      <w:r w:rsidRPr="007B3433">
        <w:rPr>
          <w:rFonts w:ascii="Times New Roman" w:hAnsi="Times New Roman" w:cs="Times New Roman"/>
          <w:b/>
          <w:bCs/>
        </w:rPr>
        <w:t>Đề xuất cải thiện:</w:t>
      </w:r>
    </w:p>
    <w:p w14:paraId="456956B9" w14:textId="0F10EA7A" w:rsidR="007B3433" w:rsidRPr="007B3433" w:rsidRDefault="007B3433" w:rsidP="007B3433">
      <w:pPr>
        <w:pStyle w:val="ListParagraph"/>
        <w:numPr>
          <w:ilvl w:val="0"/>
          <w:numId w:val="38"/>
        </w:numPr>
        <w:rPr>
          <w:rFonts w:ascii="Times New Roman" w:hAnsi="Times New Roman" w:cs="Times New Roman"/>
        </w:rPr>
      </w:pPr>
      <w:r w:rsidRPr="007B3433">
        <w:rPr>
          <w:rFonts w:ascii="Times New Roman" w:hAnsi="Times New Roman" w:cs="Times New Roman"/>
        </w:rPr>
        <w:t xml:space="preserve">Cải thiện </w:t>
      </w:r>
      <w:r w:rsidRPr="007B3433">
        <w:rPr>
          <w:rFonts w:ascii="Times New Roman" w:hAnsi="Times New Roman" w:cs="Times New Roman"/>
          <w:b/>
          <w:bCs/>
        </w:rPr>
        <w:t>UI/UX</w:t>
      </w:r>
      <w:r w:rsidRPr="007B3433">
        <w:rPr>
          <w:rFonts w:ascii="Times New Roman" w:hAnsi="Times New Roman" w:cs="Times New Roman"/>
        </w:rPr>
        <w:t xml:space="preserve"> của phần tìm kiếm, chẳng hạn như thêm bộ lọc nâng cao.</w:t>
      </w:r>
    </w:p>
    <w:p w14:paraId="678B7E7E" w14:textId="7A58F600" w:rsidR="00E059D4" w:rsidRDefault="00E059D4" w:rsidP="007B3433">
      <w:pPr>
        <w:pStyle w:val="ListParagraph"/>
        <w:numPr>
          <w:ilvl w:val="0"/>
          <w:numId w:val="38"/>
        </w:numPr>
        <w:rPr>
          <w:rFonts w:ascii="Times New Roman" w:hAnsi="Times New Roman" w:cs="Times New Roman"/>
        </w:rPr>
      </w:pPr>
      <w:r w:rsidRPr="00E059D4">
        <w:rPr>
          <w:rFonts w:ascii="Times New Roman" w:hAnsi="Times New Roman" w:cs="Times New Roman"/>
        </w:rPr>
        <w:t>Cải thiện thêm quy trình xử lý lỗi: Ghi log chi tiết hơn để dễ dàng theo dõi và khắc phục các sự cố phát sinh.</w:t>
      </w:r>
    </w:p>
    <w:p w14:paraId="653D433A" w14:textId="3FD264A6" w:rsidR="00E059D4" w:rsidRDefault="00E059D4" w:rsidP="007B3433">
      <w:pPr>
        <w:pStyle w:val="ListParagraph"/>
        <w:numPr>
          <w:ilvl w:val="0"/>
          <w:numId w:val="38"/>
        </w:numPr>
        <w:rPr>
          <w:rFonts w:ascii="Times New Roman" w:hAnsi="Times New Roman" w:cs="Times New Roman"/>
        </w:rPr>
      </w:pPr>
      <w:r w:rsidRPr="00E059D4">
        <w:rPr>
          <w:rFonts w:ascii="Times New Roman" w:hAnsi="Times New Roman" w:cs="Times New Roman"/>
        </w:rPr>
        <w:t>Tăng cường xử lý lỗi: Cải thiện ngoại lệ khi thêm, sửa dữ liệu để tránh lỗi không mong muốn.</w:t>
      </w:r>
    </w:p>
    <w:p w14:paraId="6A7CCF2E" w14:textId="0F5F9BFA" w:rsidR="00E059D4" w:rsidRPr="007B3433" w:rsidRDefault="00E059D4" w:rsidP="007B3433">
      <w:pPr>
        <w:pStyle w:val="ListParagraph"/>
        <w:numPr>
          <w:ilvl w:val="0"/>
          <w:numId w:val="38"/>
        </w:numPr>
        <w:rPr>
          <w:rFonts w:ascii="Times New Roman" w:hAnsi="Times New Roman" w:cs="Times New Roman"/>
        </w:rPr>
      </w:pPr>
      <w:r w:rsidRPr="00E059D4">
        <w:rPr>
          <w:rFonts w:ascii="Times New Roman" w:hAnsi="Times New Roman" w:cs="Times New Roman"/>
        </w:rPr>
        <w:t>Cải thiện hiệu năng: Tối ưu tốc độ tải trang cho các thao tác thường xuyên sử dụng.</w:t>
      </w:r>
    </w:p>
    <w:p w14:paraId="7E915A33" w14:textId="3EC20AC2" w:rsidR="007B3433" w:rsidRPr="007B3433" w:rsidRDefault="007B3433" w:rsidP="007B3433">
      <w:pPr>
        <w:rPr>
          <w:rFonts w:ascii="Times New Roman" w:hAnsi="Times New Roman" w:cs="Times New Roman"/>
          <w:b/>
          <w:bCs/>
        </w:rPr>
      </w:pPr>
      <w:r>
        <w:rPr>
          <w:rFonts w:ascii="Times New Roman" w:hAnsi="Times New Roman" w:cs="Times New Roman"/>
          <w:b/>
          <w:bCs/>
        </w:rPr>
        <w:t>Kết luận</w:t>
      </w:r>
      <w:r w:rsidRPr="007B3433">
        <w:rPr>
          <w:rFonts w:ascii="Times New Roman" w:hAnsi="Times New Roman" w:cs="Times New Roman"/>
          <w:b/>
          <w:bCs/>
        </w:rPr>
        <w:t>:</w:t>
      </w:r>
    </w:p>
    <w:p w14:paraId="2723BF73" w14:textId="587187EE" w:rsidR="00E059D4" w:rsidRDefault="00E059D4" w:rsidP="007B3433">
      <w:pPr>
        <w:pStyle w:val="ListParagraph"/>
        <w:numPr>
          <w:ilvl w:val="0"/>
          <w:numId w:val="38"/>
        </w:numPr>
        <w:rPr>
          <w:rFonts w:ascii="Times New Roman" w:hAnsi="Times New Roman" w:cs="Times New Roman"/>
        </w:rPr>
      </w:pPr>
      <w:r w:rsidRPr="00E059D4">
        <w:rPr>
          <w:rFonts w:ascii="Times New Roman" w:hAnsi="Times New Roman" w:cs="Times New Roman"/>
          <w:b/>
          <w:bCs/>
        </w:rPr>
        <w:t>Sprint 3 đã hoàn thành thành công</w:t>
      </w:r>
      <w:r w:rsidRPr="00E059D4">
        <w:rPr>
          <w:rFonts w:ascii="Times New Roman" w:hAnsi="Times New Roman" w:cs="Times New Roman"/>
        </w:rPr>
        <w:t xml:space="preserve"> và nhóm đã nhận được phản hồi tích cực từ Scrum Owner. Những cải thiện được đề xuất sẽ được đưa vào Sprint tiếp theo.</w:t>
      </w:r>
    </w:p>
    <w:p w14:paraId="4ABC887C" w14:textId="12D34EAE" w:rsidR="00E059D4" w:rsidRDefault="00E059D4" w:rsidP="007B3433">
      <w:pPr>
        <w:pStyle w:val="ListParagraph"/>
        <w:numPr>
          <w:ilvl w:val="0"/>
          <w:numId w:val="38"/>
        </w:numPr>
        <w:rPr>
          <w:rFonts w:ascii="Times New Roman" w:hAnsi="Times New Roman" w:cs="Times New Roman"/>
        </w:rPr>
      </w:pPr>
      <w:r w:rsidRPr="00E059D4">
        <w:rPr>
          <w:rFonts w:ascii="Times New Roman" w:hAnsi="Times New Roman" w:cs="Times New Roman"/>
        </w:rPr>
        <w:t xml:space="preserve">Nhóm duy trì tinh thần làm việc tốt và đã sẵn sàng bước vào </w:t>
      </w:r>
      <w:r w:rsidRPr="00E059D4">
        <w:rPr>
          <w:rFonts w:ascii="Times New Roman" w:hAnsi="Times New Roman" w:cs="Times New Roman"/>
          <w:b/>
          <w:bCs/>
        </w:rPr>
        <w:t>Sprint 4</w:t>
      </w:r>
      <w:r w:rsidRPr="00E059D4">
        <w:rPr>
          <w:rFonts w:ascii="Times New Roman" w:hAnsi="Times New Roman" w:cs="Times New Roman"/>
        </w:rPr>
        <w:t xml:space="preserve"> với các mục tiêu mới để hoàn thiện hệ thống hơn nữa.</w:t>
      </w:r>
    </w:p>
    <w:p w14:paraId="2B1FC897" w14:textId="77777777" w:rsidR="007B3433" w:rsidRPr="007B3433" w:rsidRDefault="007B3433" w:rsidP="007B3433">
      <w:pPr>
        <w:rPr>
          <w:rFonts w:ascii="Times New Roman" w:hAnsi="Times New Roman" w:cs="Times New Roman"/>
        </w:rPr>
      </w:pPr>
    </w:p>
    <w:sectPr w:rsidR="007B3433" w:rsidRPr="007B3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330324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FA0B12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82E31"/>
    <w:multiLevelType w:val="hybridMultilevel"/>
    <w:tmpl w:val="7A604A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C7EE0"/>
    <w:multiLevelType w:val="hybridMultilevel"/>
    <w:tmpl w:val="45A05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F01E6"/>
    <w:multiLevelType w:val="hybridMultilevel"/>
    <w:tmpl w:val="F5821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0673D"/>
    <w:multiLevelType w:val="hybridMultilevel"/>
    <w:tmpl w:val="0BFA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C0457"/>
    <w:multiLevelType w:val="hybridMultilevel"/>
    <w:tmpl w:val="4E66F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4832"/>
    <w:multiLevelType w:val="hybridMultilevel"/>
    <w:tmpl w:val="B472F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76B10"/>
    <w:multiLevelType w:val="hybridMultilevel"/>
    <w:tmpl w:val="1082B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F1C41"/>
    <w:multiLevelType w:val="hybridMultilevel"/>
    <w:tmpl w:val="88E09BCE"/>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0C2351"/>
    <w:multiLevelType w:val="hybridMultilevel"/>
    <w:tmpl w:val="D932FC38"/>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B55726F"/>
    <w:multiLevelType w:val="hybridMultilevel"/>
    <w:tmpl w:val="D2BC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C2451"/>
    <w:multiLevelType w:val="multilevel"/>
    <w:tmpl w:val="EEF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A31749"/>
    <w:multiLevelType w:val="hybridMultilevel"/>
    <w:tmpl w:val="1C36B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D3B65"/>
    <w:multiLevelType w:val="hybridMultilevel"/>
    <w:tmpl w:val="714A8E7C"/>
    <w:lvl w:ilvl="0" w:tplc="FFFFFFFF">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EE1067"/>
    <w:multiLevelType w:val="hybridMultilevel"/>
    <w:tmpl w:val="DE96D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DA39FC"/>
    <w:multiLevelType w:val="hybridMultilevel"/>
    <w:tmpl w:val="77AECC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9870BB"/>
    <w:multiLevelType w:val="hybridMultilevel"/>
    <w:tmpl w:val="1D56C488"/>
    <w:lvl w:ilvl="0" w:tplc="FFFFFFFF">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D20C05"/>
    <w:multiLevelType w:val="hybridMultilevel"/>
    <w:tmpl w:val="76B437BE"/>
    <w:lvl w:ilvl="0" w:tplc="FFFFFFFF">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6010B0"/>
    <w:multiLevelType w:val="hybridMultilevel"/>
    <w:tmpl w:val="B70E3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0CAB"/>
    <w:multiLevelType w:val="hybridMultilevel"/>
    <w:tmpl w:val="43268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81279"/>
    <w:multiLevelType w:val="hybridMultilevel"/>
    <w:tmpl w:val="F176E1D2"/>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466DF3"/>
    <w:multiLevelType w:val="hybridMultilevel"/>
    <w:tmpl w:val="9B28D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220919">
    <w:abstractNumId w:val="8"/>
  </w:num>
  <w:num w:numId="2" w16cid:durableId="1537964939">
    <w:abstractNumId w:val="6"/>
  </w:num>
  <w:num w:numId="3" w16cid:durableId="3174265">
    <w:abstractNumId w:val="5"/>
  </w:num>
  <w:num w:numId="4" w16cid:durableId="756907207">
    <w:abstractNumId w:val="4"/>
  </w:num>
  <w:num w:numId="5" w16cid:durableId="435104645">
    <w:abstractNumId w:val="7"/>
  </w:num>
  <w:num w:numId="6" w16cid:durableId="1428378759">
    <w:abstractNumId w:val="3"/>
  </w:num>
  <w:num w:numId="7" w16cid:durableId="1783764001">
    <w:abstractNumId w:val="2"/>
  </w:num>
  <w:num w:numId="8" w16cid:durableId="294071647">
    <w:abstractNumId w:val="1"/>
  </w:num>
  <w:num w:numId="9" w16cid:durableId="385181790">
    <w:abstractNumId w:val="0"/>
  </w:num>
  <w:num w:numId="10" w16cid:durableId="474298345">
    <w:abstractNumId w:val="7"/>
  </w:num>
  <w:num w:numId="11" w16cid:durableId="939021711">
    <w:abstractNumId w:val="7"/>
  </w:num>
  <w:num w:numId="12" w16cid:durableId="61563133">
    <w:abstractNumId w:val="12"/>
  </w:num>
  <w:num w:numId="13" w16cid:durableId="1907717999">
    <w:abstractNumId w:val="14"/>
  </w:num>
  <w:num w:numId="14" w16cid:durableId="1392001292">
    <w:abstractNumId w:val="25"/>
  </w:num>
  <w:num w:numId="15" w16cid:durableId="1559976256">
    <w:abstractNumId w:val="21"/>
  </w:num>
  <w:num w:numId="16" w16cid:durableId="280772008">
    <w:abstractNumId w:val="24"/>
  </w:num>
  <w:num w:numId="17" w16cid:durableId="1702516066">
    <w:abstractNumId w:val="23"/>
  </w:num>
  <w:num w:numId="18" w16cid:durableId="2121140897">
    <w:abstractNumId w:val="27"/>
  </w:num>
  <w:num w:numId="19" w16cid:durableId="323899734">
    <w:abstractNumId w:val="7"/>
  </w:num>
  <w:num w:numId="20" w16cid:durableId="526528137">
    <w:abstractNumId w:val="26"/>
  </w:num>
  <w:num w:numId="21" w16cid:durableId="2066250284">
    <w:abstractNumId w:val="15"/>
  </w:num>
  <w:num w:numId="22" w16cid:durableId="1721710765">
    <w:abstractNumId w:val="29"/>
  </w:num>
  <w:num w:numId="23" w16cid:durableId="1946499901">
    <w:abstractNumId w:val="20"/>
  </w:num>
  <w:num w:numId="24" w16cid:durableId="1000886314">
    <w:abstractNumId w:val="7"/>
  </w:num>
  <w:num w:numId="25" w16cid:durableId="841434339">
    <w:abstractNumId w:val="7"/>
  </w:num>
  <w:num w:numId="26" w16cid:durableId="564950552">
    <w:abstractNumId w:val="7"/>
  </w:num>
  <w:num w:numId="27" w16cid:durableId="1302536816">
    <w:abstractNumId w:val="7"/>
  </w:num>
  <w:num w:numId="28" w16cid:durableId="1462528209">
    <w:abstractNumId w:val="22"/>
  </w:num>
  <w:num w:numId="29" w16cid:durableId="1192761378">
    <w:abstractNumId w:val="10"/>
  </w:num>
  <w:num w:numId="30" w16cid:durableId="965427949">
    <w:abstractNumId w:val="18"/>
  </w:num>
  <w:num w:numId="31" w16cid:durableId="524682877">
    <w:abstractNumId w:val="11"/>
  </w:num>
  <w:num w:numId="32" w16cid:durableId="469977025">
    <w:abstractNumId w:val="7"/>
  </w:num>
  <w:num w:numId="33" w16cid:durableId="766972781">
    <w:abstractNumId w:val="7"/>
  </w:num>
  <w:num w:numId="34" w16cid:durableId="1847941330">
    <w:abstractNumId w:val="13"/>
  </w:num>
  <w:num w:numId="35" w16cid:durableId="480318084">
    <w:abstractNumId w:val="19"/>
  </w:num>
  <w:num w:numId="36" w16cid:durableId="754935909">
    <w:abstractNumId w:val="16"/>
  </w:num>
  <w:num w:numId="37" w16cid:durableId="1361278012">
    <w:abstractNumId w:val="28"/>
  </w:num>
  <w:num w:numId="38" w16cid:durableId="1999921475">
    <w:abstractNumId w:val="9"/>
  </w:num>
  <w:num w:numId="39" w16cid:durableId="5475728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353D6"/>
    <w:rsid w:val="00040CF0"/>
    <w:rsid w:val="0006063C"/>
    <w:rsid w:val="000805C2"/>
    <w:rsid w:val="0008223C"/>
    <w:rsid w:val="00132043"/>
    <w:rsid w:val="0015074B"/>
    <w:rsid w:val="00150CBE"/>
    <w:rsid w:val="00177C67"/>
    <w:rsid w:val="001924EF"/>
    <w:rsid w:val="001C734D"/>
    <w:rsid w:val="00277318"/>
    <w:rsid w:val="0029639D"/>
    <w:rsid w:val="002A5409"/>
    <w:rsid w:val="0032169A"/>
    <w:rsid w:val="00326F90"/>
    <w:rsid w:val="00331548"/>
    <w:rsid w:val="00397D99"/>
    <w:rsid w:val="003E0DFA"/>
    <w:rsid w:val="00421210"/>
    <w:rsid w:val="0046297C"/>
    <w:rsid w:val="004A6425"/>
    <w:rsid w:val="004D7747"/>
    <w:rsid w:val="004F33C8"/>
    <w:rsid w:val="00562E95"/>
    <w:rsid w:val="005F0BB8"/>
    <w:rsid w:val="00653A86"/>
    <w:rsid w:val="007520FD"/>
    <w:rsid w:val="007B3433"/>
    <w:rsid w:val="0087717E"/>
    <w:rsid w:val="0088046C"/>
    <w:rsid w:val="008872D2"/>
    <w:rsid w:val="009466EB"/>
    <w:rsid w:val="00983354"/>
    <w:rsid w:val="00A852E3"/>
    <w:rsid w:val="00AA1D8D"/>
    <w:rsid w:val="00AD5BCA"/>
    <w:rsid w:val="00B21644"/>
    <w:rsid w:val="00B47730"/>
    <w:rsid w:val="00B73FE9"/>
    <w:rsid w:val="00BE535C"/>
    <w:rsid w:val="00CB0664"/>
    <w:rsid w:val="00D37D63"/>
    <w:rsid w:val="00DE2300"/>
    <w:rsid w:val="00E059D4"/>
    <w:rsid w:val="00E83668"/>
    <w:rsid w:val="00F053A6"/>
    <w:rsid w:val="00F0562E"/>
    <w:rsid w:val="00F50401"/>
    <w:rsid w:val="00F5769B"/>
    <w:rsid w:val="00F63A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1F031"/>
  <w14:defaultImageDpi w14:val="300"/>
  <w15:docId w15:val="{38A67E10-BBBC-4CAD-8565-E162F1DF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54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2306">
      <w:bodyDiv w:val="1"/>
      <w:marLeft w:val="0"/>
      <w:marRight w:val="0"/>
      <w:marTop w:val="0"/>
      <w:marBottom w:val="0"/>
      <w:divBdr>
        <w:top w:val="none" w:sz="0" w:space="0" w:color="auto"/>
        <w:left w:val="none" w:sz="0" w:space="0" w:color="auto"/>
        <w:bottom w:val="none" w:sz="0" w:space="0" w:color="auto"/>
        <w:right w:val="none" w:sz="0" w:space="0" w:color="auto"/>
      </w:divBdr>
    </w:div>
    <w:div w:id="157231392">
      <w:bodyDiv w:val="1"/>
      <w:marLeft w:val="0"/>
      <w:marRight w:val="0"/>
      <w:marTop w:val="0"/>
      <w:marBottom w:val="0"/>
      <w:divBdr>
        <w:top w:val="none" w:sz="0" w:space="0" w:color="auto"/>
        <w:left w:val="none" w:sz="0" w:space="0" w:color="auto"/>
        <w:bottom w:val="none" w:sz="0" w:space="0" w:color="auto"/>
        <w:right w:val="none" w:sz="0" w:space="0" w:color="auto"/>
      </w:divBdr>
    </w:div>
    <w:div w:id="219295349">
      <w:bodyDiv w:val="1"/>
      <w:marLeft w:val="0"/>
      <w:marRight w:val="0"/>
      <w:marTop w:val="0"/>
      <w:marBottom w:val="0"/>
      <w:divBdr>
        <w:top w:val="none" w:sz="0" w:space="0" w:color="auto"/>
        <w:left w:val="none" w:sz="0" w:space="0" w:color="auto"/>
        <w:bottom w:val="none" w:sz="0" w:space="0" w:color="auto"/>
        <w:right w:val="none" w:sz="0" w:space="0" w:color="auto"/>
      </w:divBdr>
    </w:div>
    <w:div w:id="468478446">
      <w:bodyDiv w:val="1"/>
      <w:marLeft w:val="0"/>
      <w:marRight w:val="0"/>
      <w:marTop w:val="0"/>
      <w:marBottom w:val="0"/>
      <w:divBdr>
        <w:top w:val="none" w:sz="0" w:space="0" w:color="auto"/>
        <w:left w:val="none" w:sz="0" w:space="0" w:color="auto"/>
        <w:bottom w:val="none" w:sz="0" w:space="0" w:color="auto"/>
        <w:right w:val="none" w:sz="0" w:space="0" w:color="auto"/>
      </w:divBdr>
    </w:div>
    <w:div w:id="55385926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711540282">
      <w:bodyDiv w:val="1"/>
      <w:marLeft w:val="0"/>
      <w:marRight w:val="0"/>
      <w:marTop w:val="0"/>
      <w:marBottom w:val="0"/>
      <w:divBdr>
        <w:top w:val="none" w:sz="0" w:space="0" w:color="auto"/>
        <w:left w:val="none" w:sz="0" w:space="0" w:color="auto"/>
        <w:bottom w:val="none" w:sz="0" w:space="0" w:color="auto"/>
        <w:right w:val="none" w:sz="0" w:space="0" w:color="auto"/>
      </w:divBdr>
    </w:div>
    <w:div w:id="722483042">
      <w:bodyDiv w:val="1"/>
      <w:marLeft w:val="0"/>
      <w:marRight w:val="0"/>
      <w:marTop w:val="0"/>
      <w:marBottom w:val="0"/>
      <w:divBdr>
        <w:top w:val="none" w:sz="0" w:space="0" w:color="auto"/>
        <w:left w:val="none" w:sz="0" w:space="0" w:color="auto"/>
        <w:bottom w:val="none" w:sz="0" w:space="0" w:color="auto"/>
        <w:right w:val="none" w:sz="0" w:space="0" w:color="auto"/>
      </w:divBdr>
    </w:div>
    <w:div w:id="830364184">
      <w:bodyDiv w:val="1"/>
      <w:marLeft w:val="0"/>
      <w:marRight w:val="0"/>
      <w:marTop w:val="0"/>
      <w:marBottom w:val="0"/>
      <w:divBdr>
        <w:top w:val="none" w:sz="0" w:space="0" w:color="auto"/>
        <w:left w:val="none" w:sz="0" w:space="0" w:color="auto"/>
        <w:bottom w:val="none" w:sz="0" w:space="0" w:color="auto"/>
        <w:right w:val="none" w:sz="0" w:space="0" w:color="auto"/>
      </w:divBdr>
    </w:div>
    <w:div w:id="830562255">
      <w:bodyDiv w:val="1"/>
      <w:marLeft w:val="0"/>
      <w:marRight w:val="0"/>
      <w:marTop w:val="0"/>
      <w:marBottom w:val="0"/>
      <w:divBdr>
        <w:top w:val="none" w:sz="0" w:space="0" w:color="auto"/>
        <w:left w:val="none" w:sz="0" w:space="0" w:color="auto"/>
        <w:bottom w:val="none" w:sz="0" w:space="0" w:color="auto"/>
        <w:right w:val="none" w:sz="0" w:space="0" w:color="auto"/>
      </w:divBdr>
    </w:div>
    <w:div w:id="976683460">
      <w:bodyDiv w:val="1"/>
      <w:marLeft w:val="0"/>
      <w:marRight w:val="0"/>
      <w:marTop w:val="0"/>
      <w:marBottom w:val="0"/>
      <w:divBdr>
        <w:top w:val="none" w:sz="0" w:space="0" w:color="auto"/>
        <w:left w:val="none" w:sz="0" w:space="0" w:color="auto"/>
        <w:bottom w:val="none" w:sz="0" w:space="0" w:color="auto"/>
        <w:right w:val="none" w:sz="0" w:space="0" w:color="auto"/>
      </w:divBdr>
    </w:div>
    <w:div w:id="1048576650">
      <w:bodyDiv w:val="1"/>
      <w:marLeft w:val="0"/>
      <w:marRight w:val="0"/>
      <w:marTop w:val="0"/>
      <w:marBottom w:val="0"/>
      <w:divBdr>
        <w:top w:val="none" w:sz="0" w:space="0" w:color="auto"/>
        <w:left w:val="none" w:sz="0" w:space="0" w:color="auto"/>
        <w:bottom w:val="none" w:sz="0" w:space="0" w:color="auto"/>
        <w:right w:val="none" w:sz="0" w:space="0" w:color="auto"/>
      </w:divBdr>
    </w:div>
    <w:div w:id="1645811949">
      <w:bodyDiv w:val="1"/>
      <w:marLeft w:val="0"/>
      <w:marRight w:val="0"/>
      <w:marTop w:val="0"/>
      <w:marBottom w:val="0"/>
      <w:divBdr>
        <w:top w:val="none" w:sz="0" w:space="0" w:color="auto"/>
        <w:left w:val="none" w:sz="0" w:space="0" w:color="auto"/>
        <w:bottom w:val="none" w:sz="0" w:space="0" w:color="auto"/>
        <w:right w:val="none" w:sz="0" w:space="0" w:color="auto"/>
      </w:divBdr>
    </w:div>
    <w:div w:id="199533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3AD56-C2A4-434A-8D0A-C767C993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Khôi Nguyên</cp:lastModifiedBy>
  <cp:revision>9</cp:revision>
  <dcterms:created xsi:type="dcterms:W3CDTF">2024-10-09T02:38:00Z</dcterms:created>
  <dcterms:modified xsi:type="dcterms:W3CDTF">2024-10-24T16:27:00Z</dcterms:modified>
  <cp:category/>
</cp:coreProperties>
</file>