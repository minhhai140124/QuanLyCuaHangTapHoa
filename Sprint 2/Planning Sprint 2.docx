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2AEE0" w14:textId="2EAF2BB0" w:rsidR="00D37D63" w:rsidRPr="00F0562E" w:rsidRDefault="00653A86" w:rsidP="00D37D63">
      <w:pPr>
        <w:pStyle w:val="Title"/>
        <w:rPr>
          <w:rFonts w:ascii="Times New Roman" w:hAnsi="Times New Roman" w:cs="Times New Roman"/>
          <w:sz w:val="50"/>
          <w:szCs w:val="50"/>
        </w:rPr>
      </w:pPr>
      <w:bookmarkStart w:id="0" w:name="_Hlk179833237"/>
      <w:r w:rsidRPr="00F0562E">
        <w:rPr>
          <w:rFonts w:ascii="Times New Roman" w:hAnsi="Times New Roman" w:cs="Times New Roman"/>
          <w:sz w:val="50"/>
          <w:szCs w:val="50"/>
        </w:rPr>
        <w:t>LẬP KẾ HOẠCH CHO</w:t>
      </w:r>
      <w:r w:rsidR="00F50401" w:rsidRPr="00F0562E">
        <w:rPr>
          <w:rFonts w:ascii="Times New Roman" w:hAnsi="Times New Roman" w:cs="Times New Roman"/>
          <w:sz w:val="50"/>
          <w:szCs w:val="50"/>
        </w:rPr>
        <w:t xml:space="preserve"> SPRINT </w:t>
      </w:r>
      <w:r w:rsidR="00E83668" w:rsidRPr="00F0562E">
        <w:rPr>
          <w:rFonts w:ascii="Times New Roman" w:hAnsi="Times New Roman" w:cs="Times New Roman"/>
          <w:sz w:val="50"/>
          <w:szCs w:val="50"/>
        </w:rPr>
        <w:t>2</w:t>
      </w:r>
    </w:p>
    <w:p w14:paraId="6DC51317" w14:textId="0A445C8D" w:rsidR="00040CF0" w:rsidRPr="00F0562E" w:rsidRDefault="00F50401" w:rsidP="00040CF0">
      <w:pPr>
        <w:pStyle w:val="Heading1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1. </w:t>
      </w:r>
      <w:r w:rsidR="00653A86" w:rsidRPr="00F0562E">
        <w:rPr>
          <w:rFonts w:ascii="Times New Roman" w:hAnsi="Times New Roman" w:cs="Times New Roman"/>
          <w:color w:val="00B0F0"/>
        </w:rPr>
        <w:t xml:space="preserve">Sprint </w:t>
      </w:r>
      <w:r w:rsidR="000805C2" w:rsidRPr="00F0562E">
        <w:rPr>
          <w:rFonts w:ascii="Times New Roman" w:hAnsi="Times New Roman" w:cs="Times New Roman"/>
          <w:color w:val="00B0F0"/>
        </w:rPr>
        <w:t>Planning</w:t>
      </w:r>
      <w:r w:rsidR="00040CF0" w:rsidRPr="00F0562E">
        <w:rPr>
          <w:rFonts w:ascii="Times New Roman" w:hAnsi="Times New Roman" w:cs="Times New Roman"/>
          <w:color w:val="00B0F0"/>
        </w:rPr>
        <w:t>:</w:t>
      </w:r>
    </w:p>
    <w:p w14:paraId="3BFEFBF6" w14:textId="370CDAE1" w:rsidR="001924EF" w:rsidRPr="00F0562E" w:rsidRDefault="00040CF0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Dự án:</w:t>
      </w:r>
      <w:r w:rsidRPr="00F0562E">
        <w:rPr>
          <w:rFonts w:ascii="Times New Roman" w:hAnsi="Times New Roman" w:cs="Times New Roman"/>
        </w:rPr>
        <w:t xml:space="preserve"> Xây dựng Website quản lý cửa hàng</w:t>
      </w:r>
    </w:p>
    <w:p w14:paraId="3D9A7919" w14:textId="5ABD81FF" w:rsidR="00040CF0" w:rsidRPr="00F0562E" w:rsidRDefault="00040CF0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Sprint:</w:t>
      </w:r>
      <w:r w:rsidRPr="00F0562E">
        <w:rPr>
          <w:rFonts w:ascii="Times New Roman" w:hAnsi="Times New Roman" w:cs="Times New Roman"/>
        </w:rPr>
        <w:t xml:space="preserve"> Sprint 1 (Ngày 12/10/2024 đến ngày 17/10/2024)</w:t>
      </w:r>
    </w:p>
    <w:p w14:paraId="7AFE65DB" w14:textId="774B242B" w:rsidR="00040CF0" w:rsidRPr="00F0562E" w:rsidRDefault="00040CF0" w:rsidP="00A852E3">
      <w:pPr>
        <w:pStyle w:val="ListParagraph"/>
        <w:numPr>
          <w:ilvl w:val="0"/>
          <w:numId w:val="13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Ngày họp:</w:t>
      </w:r>
      <w:r w:rsidRPr="00F0562E">
        <w:rPr>
          <w:rFonts w:ascii="Times New Roman" w:hAnsi="Times New Roman" w:cs="Times New Roman"/>
        </w:rPr>
        <w:t xml:space="preserve"> 12/10/2024</w:t>
      </w:r>
    </w:p>
    <w:p w14:paraId="44DB84A3" w14:textId="77777777" w:rsidR="00150CBE" w:rsidRPr="00F0562E" w:rsidRDefault="00040CF0" w:rsidP="00040C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 xml:space="preserve">Thành viên tham gia: </w:t>
      </w:r>
    </w:p>
    <w:p w14:paraId="38D0F1F5" w14:textId="7E7E7570" w:rsidR="00150CBE" w:rsidRPr="00F0562E" w:rsidRDefault="00040CF0" w:rsidP="00150C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Product Owner</w:t>
      </w:r>
      <w:r w:rsidR="00150CBE" w:rsidRPr="00F0562E">
        <w:rPr>
          <w:rFonts w:ascii="Times New Roman" w:hAnsi="Times New Roman" w:cs="Times New Roman"/>
        </w:rPr>
        <w:t>: Nguyễn Thẩm Văn Hào</w:t>
      </w:r>
    </w:p>
    <w:p w14:paraId="04189E30" w14:textId="33BB1560" w:rsidR="00150CBE" w:rsidRPr="00F0562E" w:rsidRDefault="00040CF0" w:rsidP="00150CB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Scrum Master</w:t>
      </w:r>
      <w:r w:rsidR="00150CBE" w:rsidRPr="00F0562E">
        <w:rPr>
          <w:rFonts w:ascii="Times New Roman" w:hAnsi="Times New Roman" w:cs="Times New Roman"/>
        </w:rPr>
        <w:t>: Võ Minh Quang</w:t>
      </w:r>
    </w:p>
    <w:p w14:paraId="526ACED9" w14:textId="768955F4" w:rsidR="00040CF0" w:rsidRPr="00F0562E" w:rsidRDefault="00040CF0" w:rsidP="00A852E3">
      <w:pPr>
        <w:pStyle w:val="ListParagraph"/>
        <w:numPr>
          <w:ilvl w:val="1"/>
          <w:numId w:val="14"/>
        </w:numPr>
        <w:spacing w:line="360" w:lineRule="auto"/>
        <w:ind w:left="143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Development Team</w:t>
      </w:r>
      <w:r w:rsidR="00150CBE" w:rsidRPr="00F0562E">
        <w:rPr>
          <w:rFonts w:ascii="Times New Roman" w:hAnsi="Times New Roman" w:cs="Times New Roman"/>
        </w:rPr>
        <w:t>: Phạm Khôi Nguyên, Phạm Minh Hải, Võ Lê Đức Anh</w:t>
      </w:r>
    </w:p>
    <w:p w14:paraId="307ACF92" w14:textId="0AF3B239" w:rsidR="00040CF0" w:rsidRPr="00F0562E" w:rsidRDefault="00040CF0" w:rsidP="00040C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Mục tiêu của Sprint:</w:t>
      </w:r>
      <w:r w:rsidRPr="00F0562E">
        <w:rPr>
          <w:rFonts w:ascii="Times New Roman" w:hAnsi="Times New Roman" w:cs="Times New Roman"/>
        </w:rPr>
        <w:t xml:space="preserve"> Xây dựng hoàn thiện chức năng Thêm nhân viên, </w:t>
      </w:r>
      <w:r w:rsidR="00331548">
        <w:rPr>
          <w:rFonts w:ascii="Times New Roman" w:hAnsi="Times New Roman" w:cs="Times New Roman"/>
        </w:rPr>
        <w:t xml:space="preserve">Xem Thông Tin Chi Tiết Nhân Viên, </w:t>
      </w:r>
      <w:r w:rsidRPr="00F0562E">
        <w:rPr>
          <w:rFonts w:ascii="Times New Roman" w:hAnsi="Times New Roman" w:cs="Times New Roman"/>
        </w:rPr>
        <w:t>Sửa thông tin nhân viên, Xóa nhân viên, Tìm kiếm nhân viên, Thêm khách hàng</w:t>
      </w:r>
      <w:r w:rsidR="00331548">
        <w:rPr>
          <w:rFonts w:ascii="Times New Roman" w:hAnsi="Times New Roman" w:cs="Times New Roman"/>
        </w:rPr>
        <w:t xml:space="preserve">, </w:t>
      </w:r>
      <w:r w:rsidRPr="00F0562E">
        <w:rPr>
          <w:rFonts w:ascii="Times New Roman" w:hAnsi="Times New Roman" w:cs="Times New Roman"/>
        </w:rPr>
        <w:t>Tìm kiếm khách hàng</w:t>
      </w:r>
      <w:r w:rsidR="00331548">
        <w:rPr>
          <w:rFonts w:ascii="Times New Roman" w:hAnsi="Times New Roman" w:cs="Times New Roman"/>
        </w:rPr>
        <w:t>, Tìm Kiếm Sản Phẩm</w:t>
      </w:r>
      <w:r w:rsidR="00F63A66" w:rsidRPr="00F0562E">
        <w:rPr>
          <w:rFonts w:ascii="Times New Roman" w:hAnsi="Times New Roman" w:cs="Times New Roman"/>
        </w:rPr>
        <w:t>.</w:t>
      </w:r>
    </w:p>
    <w:p w14:paraId="35278FE4" w14:textId="7B98DEB4" w:rsidR="00040CF0" w:rsidRPr="00F0562E" w:rsidRDefault="00040CF0" w:rsidP="00040CF0">
      <w:p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>Các nội dung trong buổi thảo luận</w:t>
      </w:r>
      <w:r w:rsidR="00150CBE" w:rsidRPr="00F0562E">
        <w:rPr>
          <w:rFonts w:ascii="Times New Roman" w:hAnsi="Times New Roman" w:cs="Times New Roman"/>
          <w:b/>
          <w:bCs/>
        </w:rPr>
        <w:t>:</w:t>
      </w:r>
    </w:p>
    <w:p w14:paraId="6921CFE3" w14:textId="47AE604C" w:rsidR="00150CBE" w:rsidRPr="00F0562E" w:rsidRDefault="00150CBE" w:rsidP="00150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</w:rPr>
      </w:pPr>
      <w:r w:rsidRPr="00F0562E">
        <w:rPr>
          <w:rFonts w:ascii="Times New Roman" w:hAnsi="Times New Roman" w:cs="Times New Roman"/>
          <w:b/>
          <w:bCs/>
          <w:i/>
          <w:iCs/>
        </w:rPr>
        <w:t>Backlog đã chọn</w:t>
      </w:r>
      <w:r w:rsidR="00AD5BCA" w:rsidRPr="00F0562E">
        <w:rPr>
          <w:rFonts w:ascii="Times New Roman" w:hAnsi="Times New Roman" w:cs="Times New Roman"/>
          <w:b/>
          <w:bCs/>
          <w:i/>
          <w:iCs/>
        </w:rPr>
        <w:t xml:space="preserve"> (</w:t>
      </w:r>
      <w:r w:rsidR="00277318">
        <w:rPr>
          <w:rFonts w:ascii="Times New Roman" w:hAnsi="Times New Roman" w:cs="Times New Roman"/>
          <w:b/>
          <w:bCs/>
          <w:i/>
          <w:iCs/>
        </w:rPr>
        <w:t>8</w:t>
      </w:r>
      <w:r w:rsidR="00AD5BCA" w:rsidRPr="00F0562E">
        <w:rPr>
          <w:rFonts w:ascii="Times New Roman" w:hAnsi="Times New Roman" w:cs="Times New Roman"/>
          <w:b/>
          <w:bCs/>
          <w:i/>
          <w:iCs/>
        </w:rPr>
        <w:t>/</w:t>
      </w:r>
      <w:r w:rsidR="00277318">
        <w:rPr>
          <w:rFonts w:ascii="Times New Roman" w:hAnsi="Times New Roman" w:cs="Times New Roman"/>
          <w:b/>
          <w:bCs/>
          <w:i/>
          <w:iCs/>
        </w:rPr>
        <w:t>8</w:t>
      </w:r>
      <w:r w:rsidR="00AD5BCA" w:rsidRPr="00F0562E">
        <w:rPr>
          <w:rFonts w:ascii="Times New Roman" w:hAnsi="Times New Roman" w:cs="Times New Roman"/>
          <w:b/>
          <w:bCs/>
          <w:i/>
          <w:iCs/>
        </w:rPr>
        <w:t xml:space="preserve"> User St</w:t>
      </w:r>
      <w:r w:rsidR="00F63A66" w:rsidRPr="00F0562E">
        <w:rPr>
          <w:rFonts w:ascii="Times New Roman" w:hAnsi="Times New Roman" w:cs="Times New Roman"/>
          <w:b/>
          <w:bCs/>
          <w:i/>
          <w:iCs/>
        </w:rPr>
        <w:t xml:space="preserve">ories): </w:t>
      </w:r>
    </w:p>
    <w:p w14:paraId="783F5333" w14:textId="71253962" w:rsidR="00150CBE" w:rsidRPr="00F0562E" w:rsidRDefault="00150CBE" w:rsidP="00150C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Thêm nhân viên </w:t>
      </w:r>
    </w:p>
    <w:p w14:paraId="464A983E" w14:textId="3C1751B3" w:rsidR="00150CBE" w:rsidRPr="001C734D" w:rsidRDefault="00150CBE" w:rsidP="00150C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Sửa thông tin nhân viên </w:t>
      </w:r>
    </w:p>
    <w:p w14:paraId="795DD8F9" w14:textId="10ABE4DF" w:rsidR="001C734D" w:rsidRPr="00F0562E" w:rsidRDefault="001C734D" w:rsidP="00150C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thông tin nhân viên</w:t>
      </w:r>
    </w:p>
    <w:p w14:paraId="492F9975" w14:textId="65A6057C" w:rsidR="00150CBE" w:rsidRPr="00F0562E" w:rsidRDefault="00150CBE" w:rsidP="00150C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Xóa nhân viên </w:t>
      </w:r>
    </w:p>
    <w:p w14:paraId="3C5FD619" w14:textId="2D2D4E80" w:rsidR="00150CBE" w:rsidRPr="00F0562E" w:rsidRDefault="00150CBE" w:rsidP="00150C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Tìm kiếm nhân viên </w:t>
      </w:r>
    </w:p>
    <w:p w14:paraId="3756FDDE" w14:textId="3E293FEB" w:rsidR="00150CBE" w:rsidRPr="00F0562E" w:rsidRDefault="00DE2300" w:rsidP="00150C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chi tiết</w:t>
      </w:r>
      <w:r w:rsidR="00150CBE" w:rsidRPr="00F0562E">
        <w:rPr>
          <w:rFonts w:ascii="Times New Roman" w:hAnsi="Times New Roman" w:cs="Times New Roman"/>
        </w:rPr>
        <w:t xml:space="preserve"> khách hàng </w:t>
      </w:r>
    </w:p>
    <w:p w14:paraId="26D71E88" w14:textId="4F85F5C8" w:rsidR="00A852E3" w:rsidRPr="00277318" w:rsidRDefault="00150CBE" w:rsidP="00A852E3">
      <w:pPr>
        <w:pStyle w:val="ListParagraph"/>
        <w:numPr>
          <w:ilvl w:val="1"/>
          <w:numId w:val="15"/>
        </w:numPr>
        <w:spacing w:line="360" w:lineRule="auto"/>
        <w:ind w:left="1434" w:hanging="357"/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Tìm kiếm khách hàng </w:t>
      </w:r>
    </w:p>
    <w:p w14:paraId="64DC36BE" w14:textId="4522871A" w:rsidR="00277318" w:rsidRPr="00F0562E" w:rsidRDefault="00277318" w:rsidP="00A852E3">
      <w:pPr>
        <w:pStyle w:val="ListParagraph"/>
        <w:numPr>
          <w:ilvl w:val="1"/>
          <w:numId w:val="15"/>
        </w:numPr>
        <w:spacing w:line="360" w:lineRule="auto"/>
        <w:ind w:left="1434" w:hanging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Tìm kiếm sản phẩm</w:t>
      </w:r>
    </w:p>
    <w:p w14:paraId="719C6FC0" w14:textId="1D4AFEB8" w:rsidR="00150CBE" w:rsidRPr="00F0562E" w:rsidRDefault="00150CBE" w:rsidP="00150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</w:rPr>
      </w:pPr>
      <w:r w:rsidRPr="00F0562E">
        <w:rPr>
          <w:rFonts w:ascii="Times New Roman" w:hAnsi="Times New Roman" w:cs="Times New Roman"/>
          <w:b/>
          <w:bCs/>
          <w:i/>
          <w:iCs/>
        </w:rPr>
        <w:t>Đánh giá độ phức tạp</w:t>
      </w:r>
      <w:r w:rsidR="00A852E3" w:rsidRPr="00F0562E">
        <w:rPr>
          <w:rFonts w:ascii="Times New Roman" w:hAnsi="Times New Roman" w:cs="Times New Roman"/>
          <w:b/>
          <w:bCs/>
          <w:i/>
          <w:iCs/>
        </w:rPr>
        <w:t xml:space="preserve"> và dự kiến</w:t>
      </w:r>
      <w:r w:rsidR="00F63A66" w:rsidRPr="00F056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852E3" w:rsidRPr="00F0562E">
        <w:rPr>
          <w:rFonts w:ascii="Times New Roman" w:hAnsi="Times New Roman" w:cs="Times New Roman"/>
          <w:b/>
          <w:bCs/>
          <w:i/>
          <w:iCs/>
        </w:rPr>
        <w:t>hoàn thàn</w:t>
      </w:r>
      <w:r w:rsidR="00F63A66" w:rsidRPr="00F0562E">
        <w:rPr>
          <w:rFonts w:ascii="Times New Roman" w:hAnsi="Times New Roman" w:cs="Times New Roman"/>
          <w:b/>
          <w:bCs/>
          <w:i/>
          <w:iCs/>
        </w:rPr>
        <w:t>h</w:t>
      </w:r>
      <w:r w:rsidRPr="00F0562E">
        <w:rPr>
          <w:rFonts w:ascii="Times New Roman" w:hAnsi="Times New Roman" w:cs="Times New Roman"/>
          <w:b/>
          <w:bCs/>
          <w:i/>
          <w:iCs/>
        </w:rPr>
        <w:t>:</w:t>
      </w:r>
    </w:p>
    <w:p w14:paraId="7DEF629F" w14:textId="6A927FD8" w:rsidR="00150CBE" w:rsidRPr="00F0562E" w:rsidRDefault="00150CBE" w:rsidP="00A852E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Tổng điểm ước tính: 1</w:t>
      </w:r>
      <w:r w:rsidR="00277318">
        <w:rPr>
          <w:rFonts w:ascii="Times New Roman" w:hAnsi="Times New Roman" w:cs="Times New Roman"/>
        </w:rPr>
        <w:t>5</w:t>
      </w:r>
      <w:r w:rsidRPr="00F0562E">
        <w:rPr>
          <w:rFonts w:ascii="Times New Roman" w:hAnsi="Times New Roman" w:cs="Times New Roman"/>
        </w:rPr>
        <w:t xml:space="preserve"> story points</w:t>
      </w:r>
    </w:p>
    <w:p w14:paraId="677A1288" w14:textId="405560E6" w:rsidR="00150CBE" w:rsidRPr="00F0562E" w:rsidRDefault="00A852E3" w:rsidP="00A852E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hoàn thành: Bắt đầu ngày 12/10/2024 kết thúc ngày 17/10/2024</w:t>
      </w:r>
    </w:p>
    <w:p w14:paraId="25BFBDC3" w14:textId="0BF90F2C" w:rsidR="001924EF" w:rsidRPr="00F0562E" w:rsidRDefault="00F50401">
      <w:pPr>
        <w:pStyle w:val="Heading1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2. </w:t>
      </w:r>
      <w:r w:rsidR="00AD5BCA" w:rsidRPr="00F0562E">
        <w:rPr>
          <w:rFonts w:ascii="Times New Roman" w:hAnsi="Times New Roman" w:cs="Times New Roman"/>
          <w:color w:val="00B0F0"/>
        </w:rPr>
        <w:t>Sprint Backlog</w:t>
      </w:r>
    </w:p>
    <w:p w14:paraId="47DFAC2B" w14:textId="0C850898" w:rsidR="001924EF" w:rsidRPr="00F0562E" w:rsidRDefault="00F50401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Các nhiệm vụ (User Stories) </w:t>
      </w:r>
      <w:r w:rsidR="00F63A66" w:rsidRPr="00F0562E">
        <w:rPr>
          <w:rFonts w:ascii="Times New Roman" w:hAnsi="Times New Roman" w:cs="Times New Roman"/>
        </w:rPr>
        <w:t>sẽ đạt được trong Sprint 2</w:t>
      </w:r>
      <w:r w:rsidRPr="00F0562E">
        <w:rPr>
          <w:rFonts w:ascii="Times New Roman" w:hAnsi="Times New Roman" w:cs="Times New Roman"/>
        </w:rPr>
        <w:t>:</w:t>
      </w:r>
    </w:p>
    <w:p w14:paraId="6ADCCEA7" w14:textId="7DF133B9" w:rsidR="001924EF" w:rsidRPr="00F0562E" w:rsidRDefault="00F63A66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Thêm Nhân Viên</w:t>
      </w:r>
    </w:p>
    <w:p w14:paraId="04A841DE" w14:textId="764958EB" w:rsidR="00F63A66" w:rsidRPr="00F0562E" w:rsidRDefault="00F63A66" w:rsidP="00F63A66">
      <w:pPr>
        <w:pStyle w:val="ListNumber"/>
        <w:numPr>
          <w:ilvl w:val="0"/>
          <w:numId w:val="1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</w:t>
      </w:r>
      <w:r w:rsidR="00132043" w:rsidRPr="00F0562E">
        <w:rPr>
          <w:rFonts w:ascii="Times New Roman" w:hAnsi="Times New Roman" w:cs="Times New Roman"/>
        </w:rPr>
        <w:t>Chức năng này cho phép người dùng (quản trị viên) thêm thông tin nhân viên mới vào hệ thống.</w:t>
      </w:r>
    </w:p>
    <w:p w14:paraId="4E680E4A" w14:textId="7EBD69C7" w:rsidR="00132043" w:rsidRPr="00F0562E" w:rsidRDefault="00132043" w:rsidP="00F63A66">
      <w:pPr>
        <w:pStyle w:val="ListNumber"/>
        <w:numPr>
          <w:ilvl w:val="0"/>
          <w:numId w:val="1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0735DC5F" w14:textId="64C4CF45" w:rsidR="00132043" w:rsidRPr="00F0562E" w:rsidRDefault="00132043" w:rsidP="00F63A66">
      <w:pPr>
        <w:pStyle w:val="ListNumber"/>
        <w:numPr>
          <w:ilvl w:val="0"/>
          <w:numId w:val="1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Cao</w:t>
      </w:r>
    </w:p>
    <w:p w14:paraId="44DE15DC" w14:textId="147DA586" w:rsidR="00132043" w:rsidRPr="00F0562E" w:rsidRDefault="00132043" w:rsidP="000805C2">
      <w:pPr>
        <w:pStyle w:val="ListNumber"/>
        <w:numPr>
          <w:ilvl w:val="0"/>
          <w:numId w:val="13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5 ngày</w:t>
      </w:r>
    </w:p>
    <w:p w14:paraId="33F0BF20" w14:textId="3A1229D0" w:rsidR="001924EF" w:rsidRPr="00F0562E" w:rsidRDefault="00132043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Sửa Thông Tin Nhân Viên</w:t>
      </w:r>
      <w:r w:rsidR="00F50401" w:rsidRPr="00F0562E">
        <w:rPr>
          <w:rFonts w:ascii="Times New Roman" w:hAnsi="Times New Roman" w:cs="Times New Roman"/>
          <w:b/>
          <w:bCs/>
        </w:rPr>
        <w:t>:</w:t>
      </w:r>
    </w:p>
    <w:p w14:paraId="1814DD7A" w14:textId="6C85E77B" w:rsidR="00132043" w:rsidRPr="00F0562E" w:rsidRDefault="00132043" w:rsidP="00132043">
      <w:pPr>
        <w:pStyle w:val="ListNumber"/>
        <w:numPr>
          <w:ilvl w:val="0"/>
          <w:numId w:val="1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lastRenderedPageBreak/>
        <w:t>Mô tả: Cho phép quản trị viên cập nhật thông tin nhân viên đã có trong hệ thống.</w:t>
      </w:r>
    </w:p>
    <w:p w14:paraId="33A1496F" w14:textId="6F87B431" w:rsidR="00132043" w:rsidRPr="00F0562E" w:rsidRDefault="00132043" w:rsidP="00132043">
      <w:pPr>
        <w:pStyle w:val="ListNumber"/>
        <w:numPr>
          <w:ilvl w:val="0"/>
          <w:numId w:val="1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33EE78C1" w14:textId="3F101BF6" w:rsidR="00132043" w:rsidRPr="00F0562E" w:rsidRDefault="00132043" w:rsidP="00132043">
      <w:pPr>
        <w:pStyle w:val="ListNumber"/>
        <w:numPr>
          <w:ilvl w:val="0"/>
          <w:numId w:val="1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Trung bình - Cao</w:t>
      </w:r>
    </w:p>
    <w:p w14:paraId="21CC5E5F" w14:textId="2A507B52" w:rsidR="00132043" w:rsidRDefault="00132043" w:rsidP="000805C2">
      <w:pPr>
        <w:pStyle w:val="ListNumber"/>
        <w:numPr>
          <w:ilvl w:val="0"/>
          <w:numId w:val="1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5 ngày</w:t>
      </w:r>
    </w:p>
    <w:p w14:paraId="740CE907" w14:textId="722831D9" w:rsidR="00277318" w:rsidRPr="00F0562E" w:rsidRDefault="00277318" w:rsidP="00277318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Chi Tiết</w:t>
      </w:r>
      <w:r w:rsidRPr="00F0562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Nhân Viên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2E54AE26" w14:textId="081D6BFE" w:rsidR="00277318" w:rsidRPr="00F0562E" w:rsidRDefault="00277318" w:rsidP="00277318">
      <w:pPr>
        <w:pStyle w:val="ListNumber"/>
        <w:numPr>
          <w:ilvl w:val="0"/>
          <w:numId w:val="2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Cho phép người dùng </w:t>
      </w:r>
      <w:r>
        <w:rPr>
          <w:rFonts w:ascii="Times New Roman" w:hAnsi="Times New Roman" w:cs="Times New Roman"/>
        </w:rPr>
        <w:t>xem</w:t>
      </w:r>
      <w:r w:rsidRPr="00F0562E">
        <w:rPr>
          <w:rFonts w:ascii="Times New Roman" w:hAnsi="Times New Roman" w:cs="Times New Roman"/>
        </w:rPr>
        <w:t xml:space="preserve"> thông tin </w:t>
      </w:r>
      <w:r>
        <w:rPr>
          <w:rFonts w:ascii="Times New Roman" w:hAnsi="Times New Roman" w:cs="Times New Roman"/>
        </w:rPr>
        <w:t>nhân viên</w:t>
      </w:r>
      <w:r w:rsidRPr="00F0562E">
        <w:rPr>
          <w:rFonts w:ascii="Times New Roman" w:hAnsi="Times New Roman" w:cs="Times New Roman"/>
        </w:rPr>
        <w:t xml:space="preserve"> mới vào hệ thống.</w:t>
      </w:r>
    </w:p>
    <w:p w14:paraId="01A9C458" w14:textId="18A79C54" w:rsidR="00277318" w:rsidRPr="00F0562E" w:rsidRDefault="00277318" w:rsidP="00277318">
      <w:pPr>
        <w:pStyle w:val="ListNumber"/>
        <w:numPr>
          <w:ilvl w:val="0"/>
          <w:numId w:val="2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Võ Lê Đức Anh</w:t>
      </w:r>
    </w:p>
    <w:p w14:paraId="68DE23F5" w14:textId="46CAC323" w:rsidR="00277318" w:rsidRPr="00F0562E" w:rsidRDefault="00277318" w:rsidP="00277318">
      <w:pPr>
        <w:pStyle w:val="ListNumber"/>
        <w:numPr>
          <w:ilvl w:val="0"/>
          <w:numId w:val="2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Độ ưu tiên: </w:t>
      </w:r>
      <w:r>
        <w:rPr>
          <w:rFonts w:ascii="Times New Roman" w:hAnsi="Times New Roman" w:cs="Times New Roman"/>
        </w:rPr>
        <w:t>Thấp</w:t>
      </w:r>
    </w:p>
    <w:p w14:paraId="099E84EC" w14:textId="3CCB4F89" w:rsidR="00277318" w:rsidRPr="00277318" w:rsidRDefault="00277318" w:rsidP="00277318">
      <w:pPr>
        <w:pStyle w:val="ListNumber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4 ngày</w:t>
      </w:r>
    </w:p>
    <w:p w14:paraId="35E0FC2D" w14:textId="7381410C" w:rsidR="001924EF" w:rsidRPr="00F0562E" w:rsidRDefault="00132043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Xóa Nhân Viên</w:t>
      </w:r>
      <w:r w:rsidR="00F50401" w:rsidRPr="00F0562E">
        <w:rPr>
          <w:rFonts w:ascii="Times New Roman" w:hAnsi="Times New Roman" w:cs="Times New Roman"/>
          <w:b/>
          <w:bCs/>
        </w:rPr>
        <w:t>:</w:t>
      </w:r>
      <w:r w:rsidR="00F50401" w:rsidRPr="00F0562E">
        <w:rPr>
          <w:rFonts w:ascii="Times New Roman" w:hAnsi="Times New Roman" w:cs="Times New Roman"/>
        </w:rPr>
        <w:t xml:space="preserve"> </w:t>
      </w:r>
    </w:p>
    <w:p w14:paraId="52CFDCBC" w14:textId="3DD35ABA" w:rsidR="00132043" w:rsidRPr="00F0562E" w:rsidRDefault="00132043" w:rsidP="00132043">
      <w:pPr>
        <w:pStyle w:val="ListNumber"/>
        <w:numPr>
          <w:ilvl w:val="0"/>
          <w:numId w:val="2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Mô tả: Chức năng này cho phép quản trị viên xóa thông tin nhân viên khỏi hệ thống nếu không còn sử dụng.</w:t>
      </w:r>
    </w:p>
    <w:p w14:paraId="50649185" w14:textId="226F302D" w:rsidR="00132043" w:rsidRPr="00F0562E" w:rsidRDefault="00132043" w:rsidP="00132043">
      <w:pPr>
        <w:pStyle w:val="ListNumber"/>
        <w:numPr>
          <w:ilvl w:val="0"/>
          <w:numId w:val="2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Võ Lê Đức Anh</w:t>
      </w:r>
    </w:p>
    <w:p w14:paraId="3D2F7289" w14:textId="4C46D6EB" w:rsidR="00132043" w:rsidRPr="00F0562E" w:rsidRDefault="00132043" w:rsidP="00132043">
      <w:pPr>
        <w:pStyle w:val="ListNumber"/>
        <w:numPr>
          <w:ilvl w:val="0"/>
          <w:numId w:val="2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Trung bình</w:t>
      </w:r>
    </w:p>
    <w:p w14:paraId="6049B5BA" w14:textId="7A64BCFD" w:rsidR="00132043" w:rsidRPr="00F0562E" w:rsidRDefault="00132043" w:rsidP="000805C2">
      <w:pPr>
        <w:pStyle w:val="ListNumber"/>
        <w:numPr>
          <w:ilvl w:val="0"/>
          <w:numId w:val="20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4 ngày</w:t>
      </w:r>
    </w:p>
    <w:p w14:paraId="5EF1F5DE" w14:textId="20B5FFFD" w:rsidR="00177C67" w:rsidRPr="00F0562E" w:rsidRDefault="00132043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Tìm Kiếm Nhân Viên</w:t>
      </w:r>
      <w:r w:rsidR="00177C67" w:rsidRPr="00F0562E">
        <w:rPr>
          <w:rFonts w:ascii="Times New Roman" w:hAnsi="Times New Roman" w:cs="Times New Roman"/>
          <w:b/>
          <w:bCs/>
        </w:rPr>
        <w:t>:</w:t>
      </w:r>
      <w:r w:rsidR="00983354" w:rsidRPr="00F0562E">
        <w:rPr>
          <w:rFonts w:ascii="Times New Roman" w:hAnsi="Times New Roman" w:cs="Times New Roman"/>
        </w:rPr>
        <w:t xml:space="preserve"> </w:t>
      </w:r>
    </w:p>
    <w:p w14:paraId="654B62E5" w14:textId="75315E66" w:rsidR="00132043" w:rsidRPr="00F0562E" w:rsidRDefault="00132043" w:rsidP="00132043">
      <w:pPr>
        <w:pStyle w:val="ListNumber"/>
        <w:numPr>
          <w:ilvl w:val="0"/>
          <w:numId w:val="2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Mô tả: Chức năng này giúp quản trị viên tìm nhanh thông tin nhân viên dựa trên các tiêu chí tìm kiếm.</w:t>
      </w:r>
    </w:p>
    <w:p w14:paraId="50D73F86" w14:textId="77777777" w:rsidR="00132043" w:rsidRPr="00F0562E" w:rsidRDefault="00132043" w:rsidP="00132043">
      <w:pPr>
        <w:pStyle w:val="ListNumber"/>
        <w:numPr>
          <w:ilvl w:val="0"/>
          <w:numId w:val="2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Võ Lê Đức Anh</w:t>
      </w:r>
    </w:p>
    <w:p w14:paraId="6CACD0FE" w14:textId="67250FFE" w:rsidR="00132043" w:rsidRPr="00F0562E" w:rsidRDefault="00132043" w:rsidP="00132043">
      <w:pPr>
        <w:pStyle w:val="ListNumber"/>
        <w:numPr>
          <w:ilvl w:val="0"/>
          <w:numId w:val="2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4DEC1C84" w14:textId="7F04ACAB" w:rsidR="00132043" w:rsidRPr="00F0562E" w:rsidRDefault="00132043" w:rsidP="000805C2">
      <w:pPr>
        <w:pStyle w:val="ListNumber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4 ngày</w:t>
      </w:r>
    </w:p>
    <w:p w14:paraId="39E8C3B0" w14:textId="378A52AE" w:rsidR="00177C67" w:rsidRPr="00F0562E" w:rsidRDefault="00DE2300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Chi Tiết</w:t>
      </w:r>
      <w:r w:rsidR="00132043" w:rsidRPr="00F0562E">
        <w:rPr>
          <w:rFonts w:ascii="Times New Roman" w:hAnsi="Times New Roman" w:cs="Times New Roman"/>
          <w:b/>
          <w:bCs/>
        </w:rPr>
        <w:t xml:space="preserve"> Khách Hàng</w:t>
      </w:r>
      <w:r w:rsidR="00177C67" w:rsidRPr="00F0562E">
        <w:rPr>
          <w:rFonts w:ascii="Times New Roman" w:hAnsi="Times New Roman" w:cs="Times New Roman"/>
          <w:b/>
          <w:bCs/>
        </w:rPr>
        <w:t>:</w:t>
      </w:r>
      <w:r w:rsidR="00177C67" w:rsidRPr="00F0562E">
        <w:rPr>
          <w:rFonts w:ascii="Times New Roman" w:hAnsi="Times New Roman" w:cs="Times New Roman"/>
        </w:rPr>
        <w:t xml:space="preserve"> </w:t>
      </w:r>
    </w:p>
    <w:p w14:paraId="2691B724" w14:textId="2CB5D1C5" w:rsidR="00132043" w:rsidRPr="00F0562E" w:rsidRDefault="00132043" w:rsidP="00132043">
      <w:pPr>
        <w:pStyle w:val="ListNumber"/>
        <w:numPr>
          <w:ilvl w:val="0"/>
          <w:numId w:val="2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Cho phép người dùng </w:t>
      </w:r>
      <w:r w:rsidR="00DE2300">
        <w:rPr>
          <w:rFonts w:ascii="Times New Roman" w:hAnsi="Times New Roman" w:cs="Times New Roman"/>
        </w:rPr>
        <w:t>xem</w:t>
      </w:r>
      <w:r w:rsidRPr="00F0562E">
        <w:rPr>
          <w:rFonts w:ascii="Times New Roman" w:hAnsi="Times New Roman" w:cs="Times New Roman"/>
        </w:rPr>
        <w:t xml:space="preserve"> thông tin khách hàng mới vào hệ thống.</w:t>
      </w:r>
    </w:p>
    <w:p w14:paraId="3F2B9A86" w14:textId="305A7115" w:rsidR="00132043" w:rsidRPr="00F0562E" w:rsidRDefault="00132043" w:rsidP="00132043">
      <w:pPr>
        <w:pStyle w:val="ListNumber"/>
        <w:numPr>
          <w:ilvl w:val="0"/>
          <w:numId w:val="2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4D53727E" w14:textId="27D30575" w:rsidR="00132043" w:rsidRPr="00F0562E" w:rsidRDefault="00132043" w:rsidP="00132043">
      <w:pPr>
        <w:pStyle w:val="ListNumber"/>
        <w:numPr>
          <w:ilvl w:val="0"/>
          <w:numId w:val="2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Độ ưu tiên: </w:t>
      </w:r>
      <w:r w:rsidR="00277318">
        <w:rPr>
          <w:rFonts w:ascii="Times New Roman" w:hAnsi="Times New Roman" w:cs="Times New Roman"/>
        </w:rPr>
        <w:t>Thấp</w:t>
      </w:r>
    </w:p>
    <w:p w14:paraId="197EE7C1" w14:textId="2DCCE527" w:rsidR="00132043" w:rsidRPr="00F0562E" w:rsidRDefault="00132043" w:rsidP="000805C2">
      <w:pPr>
        <w:pStyle w:val="ListNumber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3 ngày</w:t>
      </w:r>
    </w:p>
    <w:p w14:paraId="77A4BF91" w14:textId="52573EE2" w:rsidR="00132043" w:rsidRPr="00F0562E" w:rsidRDefault="00132043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Tìm Kiếm Khách Hàng:</w:t>
      </w:r>
    </w:p>
    <w:p w14:paraId="72AA3AFE" w14:textId="755E84B1" w:rsidR="00132043" w:rsidRPr="00F0562E" w:rsidRDefault="00132043" w:rsidP="00132043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Mô tả:</w:t>
      </w:r>
      <w:r w:rsidR="000805C2" w:rsidRPr="00F0562E">
        <w:rPr>
          <w:rFonts w:ascii="Times New Roman" w:hAnsi="Times New Roman" w:cs="Times New Roman"/>
        </w:rPr>
        <w:t xml:space="preserve"> Chức năng này cho phép quản trị viên tìm nhanh thông tin khách hàng trong hệ thống.</w:t>
      </w:r>
    </w:p>
    <w:p w14:paraId="647799BF" w14:textId="77777777" w:rsidR="000805C2" w:rsidRPr="00F0562E" w:rsidRDefault="000805C2" w:rsidP="000805C2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5B522BAC" w14:textId="0CFB95FD" w:rsidR="000805C2" w:rsidRPr="00F0562E" w:rsidRDefault="000805C2" w:rsidP="000805C2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7A6245EA" w14:textId="77777777" w:rsidR="000805C2" w:rsidRPr="00F0562E" w:rsidRDefault="000805C2" w:rsidP="00277318">
      <w:pPr>
        <w:pStyle w:val="ListNumber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3 ngày</w:t>
      </w:r>
    </w:p>
    <w:p w14:paraId="04B1712A" w14:textId="2D3F54BE" w:rsidR="00277318" w:rsidRPr="00F0562E" w:rsidRDefault="00277318" w:rsidP="00277318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 xml:space="preserve">Tìm Kiếm </w:t>
      </w:r>
      <w:r>
        <w:rPr>
          <w:rFonts w:ascii="Times New Roman" w:hAnsi="Times New Roman" w:cs="Times New Roman"/>
          <w:b/>
          <w:bCs/>
        </w:rPr>
        <w:t>Sản Phẩm</w:t>
      </w:r>
      <w:r w:rsidRPr="00F0562E">
        <w:rPr>
          <w:rFonts w:ascii="Times New Roman" w:hAnsi="Times New Roman" w:cs="Times New Roman"/>
          <w:b/>
          <w:bCs/>
        </w:rPr>
        <w:t>:</w:t>
      </w:r>
    </w:p>
    <w:p w14:paraId="264F006C" w14:textId="121007EF" w:rsidR="00277318" w:rsidRPr="00F0562E" w:rsidRDefault="00277318" w:rsidP="00277318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quản trị viên tìm nhanh thông tin </w:t>
      </w:r>
      <w:r>
        <w:rPr>
          <w:rFonts w:ascii="Times New Roman" w:hAnsi="Times New Roman" w:cs="Times New Roman"/>
        </w:rPr>
        <w:t>sản phẩm</w:t>
      </w:r>
      <w:r w:rsidRPr="00F0562E">
        <w:rPr>
          <w:rFonts w:ascii="Times New Roman" w:hAnsi="Times New Roman" w:cs="Times New Roman"/>
        </w:rPr>
        <w:t xml:space="preserve"> trong hệ thống.</w:t>
      </w:r>
    </w:p>
    <w:p w14:paraId="3FCFFBFE" w14:textId="77777777" w:rsidR="00277318" w:rsidRPr="00F0562E" w:rsidRDefault="00277318" w:rsidP="00277318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29032823" w14:textId="77777777" w:rsidR="00277318" w:rsidRPr="00F0562E" w:rsidRDefault="00277318" w:rsidP="00277318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7927953D" w14:textId="77777777" w:rsidR="00277318" w:rsidRPr="00F0562E" w:rsidRDefault="00277318" w:rsidP="00277318">
      <w:pPr>
        <w:pStyle w:val="ListNumber"/>
        <w:numPr>
          <w:ilvl w:val="0"/>
          <w:numId w:val="23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Thời gian ước tính: 3 ngày</w:t>
      </w:r>
    </w:p>
    <w:p w14:paraId="2A705757" w14:textId="77777777" w:rsidR="00132043" w:rsidRPr="00F0562E" w:rsidRDefault="00132043" w:rsidP="00132043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232D2A0" w14:textId="62C71366" w:rsidR="00331548" w:rsidRDefault="00F50401" w:rsidP="007B3433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lastRenderedPageBreak/>
        <w:t xml:space="preserve">3. </w:t>
      </w:r>
      <w:r w:rsidR="000805C2" w:rsidRPr="00F0562E">
        <w:rPr>
          <w:rFonts w:ascii="Times New Roman" w:hAnsi="Times New Roman" w:cs="Times New Roman"/>
          <w:color w:val="00B0F0"/>
        </w:rPr>
        <w:t>Sprint</w:t>
      </w:r>
      <w:r w:rsidR="00331548">
        <w:rPr>
          <w:rFonts w:ascii="Times New Roman" w:hAnsi="Times New Roman" w:cs="Times New Roman"/>
          <w:color w:val="00B0F0"/>
        </w:rPr>
        <w:t xml:space="preserve"> Review</w:t>
      </w:r>
    </w:p>
    <w:p w14:paraId="56CB1C39" w14:textId="36568D07" w:rsidR="00331548" w:rsidRPr="00331548" w:rsidRDefault="00331548" w:rsidP="0033154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315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Thông tin buổi Sprint Review</w:t>
      </w:r>
    </w:p>
    <w:p w14:paraId="321531BF" w14:textId="7579D258" w:rsidR="00331548" w:rsidRPr="00331548" w:rsidRDefault="00331548" w:rsidP="0033154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331548">
        <w:rPr>
          <w:rFonts w:ascii="Times New Roman" w:hAnsi="Times New Roman" w:cs="Times New Roman"/>
          <w:b/>
          <w:bCs/>
        </w:rPr>
        <w:t>Thời gian:</w:t>
      </w:r>
      <w:r w:rsidRPr="00331548">
        <w:rPr>
          <w:rFonts w:ascii="Times New Roman" w:hAnsi="Times New Roman" w:cs="Times New Roman"/>
        </w:rPr>
        <w:t xml:space="preserve"> Ngày 17/10/2024</w:t>
      </w:r>
    </w:p>
    <w:p w14:paraId="4E54129A" w14:textId="77777777" w:rsidR="00331548" w:rsidRPr="00F0562E" w:rsidRDefault="00331548" w:rsidP="003315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 xml:space="preserve">Thành viên tham gia: </w:t>
      </w:r>
    </w:p>
    <w:p w14:paraId="0A5A875F" w14:textId="77777777" w:rsidR="00331548" w:rsidRPr="00F0562E" w:rsidRDefault="00331548" w:rsidP="0033154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Product Owner: Nguyễn Thẩm Văn Hào</w:t>
      </w:r>
    </w:p>
    <w:p w14:paraId="4E0810CB" w14:textId="77777777" w:rsidR="00331548" w:rsidRPr="00F0562E" w:rsidRDefault="00331548" w:rsidP="0033154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Scrum Master: Võ Minh Quang</w:t>
      </w:r>
    </w:p>
    <w:p w14:paraId="70281FAD" w14:textId="5B31FC94" w:rsidR="00331548" w:rsidRPr="00331548" w:rsidRDefault="00331548" w:rsidP="00331548">
      <w:pPr>
        <w:pStyle w:val="ListParagraph"/>
        <w:numPr>
          <w:ilvl w:val="1"/>
          <w:numId w:val="14"/>
        </w:numPr>
        <w:spacing w:line="360" w:lineRule="auto"/>
        <w:ind w:left="143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Development Team: Phạm Khôi Nguyên, Phạm Minh Hải, Võ Lê Đức Anh</w:t>
      </w:r>
    </w:p>
    <w:p w14:paraId="00A2FBB6" w14:textId="147645F7" w:rsidR="00331548" w:rsidRDefault="007B3433" w:rsidP="0033154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 dung Sprint Review</w:t>
      </w:r>
    </w:p>
    <w:p w14:paraId="216AEECB" w14:textId="77777777" w:rsidR="007B3433" w:rsidRPr="007B3433" w:rsidRDefault="007B3433" w:rsidP="007B34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u w:val="single"/>
        </w:rPr>
      </w:pPr>
      <w:r w:rsidRPr="007B3433">
        <w:rPr>
          <w:rFonts w:ascii="Times New Roman" w:hAnsi="Times New Roman" w:cs="Times New Roman"/>
          <w:u w:val="single"/>
        </w:rPr>
        <w:t xml:space="preserve">Nhóm đã hoàn thành </w:t>
      </w:r>
      <w:r w:rsidRPr="007B3433">
        <w:rPr>
          <w:rFonts w:ascii="Times New Roman" w:hAnsi="Times New Roman" w:cs="Times New Roman"/>
          <w:u w:val="single"/>
        </w:rPr>
        <w:t>8/8 User Stories theo đúng kế hoạch:</w:t>
      </w:r>
    </w:p>
    <w:p w14:paraId="3C500884" w14:textId="77777777" w:rsidR="007B3433" w:rsidRPr="00F0562E" w:rsidRDefault="007B3433" w:rsidP="007B343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Thêm nhân viên </w:t>
      </w:r>
    </w:p>
    <w:p w14:paraId="65637D94" w14:textId="77777777" w:rsidR="007B3433" w:rsidRPr="001C734D" w:rsidRDefault="007B3433" w:rsidP="007B343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Sửa thông tin nhân viên </w:t>
      </w:r>
    </w:p>
    <w:p w14:paraId="34D57780" w14:textId="77777777" w:rsidR="007B3433" w:rsidRPr="00F0562E" w:rsidRDefault="007B3433" w:rsidP="007B343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thông tin nhân viên</w:t>
      </w:r>
    </w:p>
    <w:p w14:paraId="7C563014" w14:textId="77777777" w:rsidR="007B3433" w:rsidRPr="00F0562E" w:rsidRDefault="007B3433" w:rsidP="007B343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Xóa nhân viên </w:t>
      </w:r>
    </w:p>
    <w:p w14:paraId="117F7384" w14:textId="77777777" w:rsidR="007B3433" w:rsidRPr="00F0562E" w:rsidRDefault="007B3433" w:rsidP="007B343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Tìm kiếm nhân viên </w:t>
      </w:r>
    </w:p>
    <w:p w14:paraId="617F595B" w14:textId="77777777" w:rsidR="007B3433" w:rsidRPr="00F0562E" w:rsidRDefault="007B3433" w:rsidP="007B343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chi tiết</w:t>
      </w:r>
      <w:r w:rsidRPr="00F0562E">
        <w:rPr>
          <w:rFonts w:ascii="Times New Roman" w:hAnsi="Times New Roman" w:cs="Times New Roman"/>
        </w:rPr>
        <w:t xml:space="preserve"> khách hàng </w:t>
      </w:r>
    </w:p>
    <w:p w14:paraId="6D93E00E" w14:textId="77777777" w:rsidR="007B3433" w:rsidRPr="00277318" w:rsidRDefault="007B3433" w:rsidP="007B343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Tìm kiếm khách hàng </w:t>
      </w:r>
    </w:p>
    <w:p w14:paraId="5D077DC8" w14:textId="77777777" w:rsidR="007B3433" w:rsidRPr="00F0562E" w:rsidRDefault="007B3433" w:rsidP="007B343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Tìm kiếm sản phẩm</w:t>
      </w:r>
    </w:p>
    <w:p w14:paraId="1E57AF39" w14:textId="5640F357" w:rsidR="007B3433" w:rsidRPr="007B3433" w:rsidRDefault="007B3433" w:rsidP="007B34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u w:val="single"/>
        </w:rPr>
      </w:pPr>
      <w:r w:rsidRPr="007B3433">
        <w:rPr>
          <w:rFonts w:ascii="Times New Roman" w:hAnsi="Times New Roman" w:cs="Times New Roman"/>
          <w:u w:val="single"/>
        </w:rPr>
        <w:t>Phần Demo:</w:t>
      </w:r>
    </w:p>
    <w:p w14:paraId="51806703" w14:textId="60483212" w:rsidR="007B3433" w:rsidRDefault="007B3433" w:rsidP="007B3433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Nhập thông tin nhân viên và thêm thành công</w:t>
      </w:r>
    </w:p>
    <w:p w14:paraId="79628541" w14:textId="4CB5B913" w:rsidR="007B3433" w:rsidRPr="007B3433" w:rsidRDefault="007B3433" w:rsidP="007B3433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Sửa và xóa thông tin nhân viên với xác nhận từ người dùng</w:t>
      </w:r>
    </w:p>
    <w:p w14:paraId="539EFE08" w14:textId="7289F440" w:rsidR="007B3433" w:rsidRPr="007B3433" w:rsidRDefault="007B3433" w:rsidP="007B3433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Tìm kiếm nhanh nhân viên và khách hàng bằng từ khóa</w:t>
      </w:r>
    </w:p>
    <w:p w14:paraId="1C5ECA06" w14:textId="690500FA" w:rsidR="00331548" w:rsidRPr="007B3433" w:rsidRDefault="007B3433" w:rsidP="00331548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Tìm kiếm sản phẩm với thời gian phản hồi nhanh</w:t>
      </w:r>
    </w:p>
    <w:p w14:paraId="0BBE9396" w14:textId="6233F671" w:rsidR="001924EF" w:rsidRPr="00F0562E" w:rsidRDefault="00F50401" w:rsidP="007B3433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4. </w:t>
      </w:r>
      <w:r w:rsidR="007B3433">
        <w:rPr>
          <w:rFonts w:ascii="Times New Roman" w:hAnsi="Times New Roman" w:cs="Times New Roman"/>
          <w:color w:val="00B0F0"/>
        </w:rPr>
        <w:t xml:space="preserve">Đánh giá Sprint: </w:t>
      </w:r>
    </w:p>
    <w:p w14:paraId="2930A348" w14:textId="383AA5C2" w:rsidR="001924EF" w:rsidRPr="00F0562E" w:rsidRDefault="009466EB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Đảm bảo rõ khi hoàn thành nhiệm vụ phải đáp ứng yêu cầu:</w:t>
      </w:r>
    </w:p>
    <w:p w14:paraId="2A0E0461" w14:textId="2FEB6DE9" w:rsidR="009466EB" w:rsidRPr="00F0562E" w:rsidRDefault="007B3433" w:rsidP="009466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Hoàn thành đúng thời hạn</w:t>
      </w:r>
      <w:r w:rsidRPr="007B3433">
        <w:rPr>
          <w:rFonts w:ascii="Times New Roman" w:hAnsi="Times New Roman" w:cs="Times New Roman"/>
        </w:rPr>
        <w:t>: Mục tiêu của Sprint đã được đáp ứng.</w:t>
      </w:r>
      <w:r w:rsidR="009466EB" w:rsidRPr="00F0562E">
        <w:rPr>
          <w:rFonts w:ascii="Times New Roman" w:hAnsi="Times New Roman" w:cs="Times New Roman"/>
        </w:rPr>
        <w:t>Không xảy ra lỗi nghiêm trọng.</w:t>
      </w:r>
    </w:p>
    <w:p w14:paraId="4F7523C3" w14:textId="4761F3C5" w:rsidR="009466EB" w:rsidRDefault="007B3433" w:rsidP="009466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Không có User Story nào bị trì hoãn</w:t>
      </w:r>
      <w:r w:rsidRPr="007B3433">
        <w:rPr>
          <w:rFonts w:ascii="Times New Roman" w:hAnsi="Times New Roman" w:cs="Times New Roman"/>
        </w:rPr>
        <w:t xml:space="preserve"> hoặc thiếu sót.</w:t>
      </w:r>
      <w:r w:rsidR="009466EB" w:rsidRPr="00F0562E">
        <w:rPr>
          <w:rFonts w:ascii="Times New Roman" w:hAnsi="Times New Roman" w:cs="Times New Roman"/>
        </w:rPr>
        <w:t>Phải thực hiện kiểm thử để rà soát các lỗi trong code.</w:t>
      </w:r>
    </w:p>
    <w:p w14:paraId="74CA7D6E" w14:textId="5E432DE0" w:rsidR="007B3433" w:rsidRPr="00F0562E" w:rsidRDefault="007B3433" w:rsidP="009466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Các thành viên phối hợp tốt</w:t>
      </w:r>
      <w:r w:rsidRPr="007B3433">
        <w:rPr>
          <w:rFonts w:ascii="Times New Roman" w:hAnsi="Times New Roman" w:cs="Times New Roman"/>
        </w:rPr>
        <w:t xml:space="preserve"> và không gặp vấn đề nghiêm trọng về xung đột mã nguồn.</w:t>
      </w:r>
    </w:p>
    <w:p w14:paraId="03F431B6" w14:textId="2D8A4484" w:rsidR="001924EF" w:rsidRPr="00F0562E" w:rsidRDefault="00F50401" w:rsidP="007B3433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5. </w:t>
      </w:r>
      <w:r w:rsidR="007B3433">
        <w:rPr>
          <w:rFonts w:ascii="Times New Roman" w:hAnsi="Times New Roman" w:cs="Times New Roman"/>
          <w:color w:val="00B0F0"/>
        </w:rPr>
        <w:t>Phản hồi từ Scrum Master</w:t>
      </w:r>
      <w:r w:rsidR="009466EB" w:rsidRPr="00F0562E">
        <w:rPr>
          <w:rFonts w:ascii="Times New Roman" w:hAnsi="Times New Roman" w:cs="Times New Roman"/>
          <w:color w:val="00B0F0"/>
        </w:rPr>
        <w:t>:</w:t>
      </w:r>
    </w:p>
    <w:p w14:paraId="05A3D2AA" w14:textId="4EFD2FC3" w:rsidR="001924EF" w:rsidRPr="007B3433" w:rsidRDefault="007B3433" w:rsidP="008872D2">
      <w:pPr>
        <w:rPr>
          <w:rFonts w:ascii="Times New Roman" w:hAnsi="Times New Roman" w:cs="Times New Roman"/>
          <w:b/>
          <w:bCs/>
        </w:rPr>
      </w:pPr>
      <w:r w:rsidRPr="007B3433">
        <w:rPr>
          <w:rFonts w:ascii="Times New Roman" w:hAnsi="Times New Roman" w:cs="Times New Roman"/>
          <w:b/>
          <w:bCs/>
        </w:rPr>
        <w:t>Tích cực</w:t>
      </w:r>
      <w:r w:rsidR="00F50401" w:rsidRPr="007B3433">
        <w:rPr>
          <w:rFonts w:ascii="Times New Roman" w:hAnsi="Times New Roman" w:cs="Times New Roman"/>
          <w:b/>
          <w:bCs/>
        </w:rPr>
        <w:t>:</w:t>
      </w:r>
      <w:bookmarkEnd w:id="0"/>
    </w:p>
    <w:p w14:paraId="03BC6F63" w14:textId="77777777" w:rsidR="007B3433" w:rsidRDefault="007B3433" w:rsidP="009466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Hài lòng với tiến độ và chất lượng công việc của nhóm.</w:t>
      </w:r>
    </w:p>
    <w:p w14:paraId="6B0F6D8E" w14:textId="1401FC8A" w:rsidR="007B3433" w:rsidRDefault="007B3433" w:rsidP="009466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Giao diện và chức năng đáp ứng đúng yêu cầu ban đầu.</w:t>
      </w:r>
    </w:p>
    <w:p w14:paraId="6F274842" w14:textId="6A8D0BEF" w:rsidR="00F0562E" w:rsidRPr="007B3433" w:rsidRDefault="007B3433" w:rsidP="007B3433">
      <w:pPr>
        <w:rPr>
          <w:rFonts w:ascii="Times New Roman" w:hAnsi="Times New Roman" w:cs="Times New Roman"/>
          <w:b/>
          <w:bCs/>
        </w:rPr>
      </w:pPr>
      <w:r w:rsidRPr="007B3433">
        <w:rPr>
          <w:rFonts w:ascii="Times New Roman" w:hAnsi="Times New Roman" w:cs="Times New Roman"/>
          <w:b/>
          <w:bCs/>
        </w:rPr>
        <w:lastRenderedPageBreak/>
        <w:t>Đề xuất cải thiện:</w:t>
      </w:r>
    </w:p>
    <w:p w14:paraId="456956B9" w14:textId="0F10EA7A" w:rsidR="007B3433" w:rsidRPr="007B3433" w:rsidRDefault="007B3433" w:rsidP="007B34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Cải thiện </w:t>
      </w:r>
      <w:r w:rsidRPr="007B3433">
        <w:rPr>
          <w:rFonts w:ascii="Times New Roman" w:hAnsi="Times New Roman" w:cs="Times New Roman"/>
          <w:b/>
          <w:bCs/>
        </w:rPr>
        <w:t>UI/UX</w:t>
      </w:r>
      <w:r w:rsidRPr="007B3433">
        <w:rPr>
          <w:rFonts w:ascii="Times New Roman" w:hAnsi="Times New Roman" w:cs="Times New Roman"/>
        </w:rPr>
        <w:t xml:space="preserve"> của phần tìm kiếm, chẳng hạn như thêm bộ lọc nâng cao.</w:t>
      </w:r>
    </w:p>
    <w:p w14:paraId="7530D550" w14:textId="7B981A4A" w:rsidR="007B3433" w:rsidRPr="007B3433" w:rsidRDefault="007B3433" w:rsidP="007B34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Cần thêm </w:t>
      </w:r>
      <w:r w:rsidRPr="007B3433">
        <w:rPr>
          <w:rFonts w:ascii="Times New Roman" w:hAnsi="Times New Roman" w:cs="Times New Roman"/>
          <w:b/>
          <w:bCs/>
        </w:rPr>
        <w:t>cảnh báo và xác nhận</w:t>
      </w:r>
      <w:r w:rsidRPr="007B3433">
        <w:rPr>
          <w:rFonts w:ascii="Times New Roman" w:hAnsi="Times New Roman" w:cs="Times New Roman"/>
        </w:rPr>
        <w:t xml:space="preserve"> khi xóa nhân viên hoặc khách hàng để tránh lỗi không mong muốn.</w:t>
      </w:r>
    </w:p>
    <w:p w14:paraId="38EBD6E1" w14:textId="34EFBF1B" w:rsidR="007B3433" w:rsidRDefault="007B3433" w:rsidP="007B34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Tăng khả năng </w:t>
      </w:r>
      <w:r w:rsidRPr="007B3433">
        <w:rPr>
          <w:rFonts w:ascii="Times New Roman" w:hAnsi="Times New Roman" w:cs="Times New Roman"/>
          <w:b/>
          <w:bCs/>
        </w:rPr>
        <w:t>xử lý ngoại lệ (exception handling)</w:t>
      </w:r>
      <w:r w:rsidRPr="007B3433">
        <w:rPr>
          <w:rFonts w:ascii="Times New Roman" w:hAnsi="Times New Roman" w:cs="Times New Roman"/>
        </w:rPr>
        <w:t xml:space="preserve"> trong các thao tác thêm và sửa dữ liệu.</w:t>
      </w:r>
    </w:p>
    <w:p w14:paraId="7E915A33" w14:textId="3EC20AC2" w:rsidR="007B3433" w:rsidRPr="007B3433" w:rsidRDefault="007B3433" w:rsidP="007B34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Kết luận</w:t>
      </w:r>
      <w:r w:rsidRPr="007B3433">
        <w:rPr>
          <w:rFonts w:ascii="Times New Roman" w:hAnsi="Times New Roman" w:cs="Times New Roman"/>
          <w:b/>
          <w:bCs/>
        </w:rPr>
        <w:t>:</w:t>
      </w:r>
    </w:p>
    <w:p w14:paraId="293E61BF" w14:textId="17F41161" w:rsidR="007B3433" w:rsidRPr="007B3433" w:rsidRDefault="007B3433" w:rsidP="007B34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7B3433">
        <w:rPr>
          <w:rFonts w:ascii="Times New Roman" w:hAnsi="Times New Roman" w:cs="Times New Roman"/>
          <w:b/>
          <w:bCs/>
        </w:rPr>
        <w:t>print 1 đã hoàn thành thành công</w:t>
      </w:r>
      <w:r w:rsidRPr="007B3433">
        <w:rPr>
          <w:rFonts w:ascii="Times New Roman" w:hAnsi="Times New Roman" w:cs="Times New Roman"/>
        </w:rPr>
        <w:t xml:space="preserve"> với tất cả các chức năng đúng theo yêu cầu.</w:t>
      </w:r>
    </w:p>
    <w:p w14:paraId="5938A2BE" w14:textId="2A518266" w:rsidR="007B3433" w:rsidRPr="007B3433" w:rsidRDefault="007B3433" w:rsidP="007B34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Nhóm đã nhận được phản hồi hữu ích từ </w:t>
      </w:r>
      <w:r>
        <w:rPr>
          <w:rFonts w:ascii="Times New Roman" w:hAnsi="Times New Roman" w:cs="Times New Roman"/>
        </w:rPr>
        <w:t>Scrum</w:t>
      </w:r>
      <w:r w:rsidRPr="007B3433">
        <w:rPr>
          <w:rFonts w:ascii="Times New Roman" w:hAnsi="Times New Roman" w:cs="Times New Roman"/>
        </w:rPr>
        <w:t xml:space="preserve"> Owner và sẽ đưa những cải thiện này vào </w:t>
      </w:r>
      <w:r w:rsidRPr="007B3433">
        <w:rPr>
          <w:rFonts w:ascii="Times New Roman" w:hAnsi="Times New Roman" w:cs="Times New Roman"/>
          <w:b/>
          <w:bCs/>
        </w:rPr>
        <w:t>Sprint 2</w:t>
      </w:r>
      <w:r w:rsidRPr="007B3433">
        <w:rPr>
          <w:rFonts w:ascii="Times New Roman" w:hAnsi="Times New Roman" w:cs="Times New Roman"/>
        </w:rPr>
        <w:t>..</w:t>
      </w:r>
    </w:p>
    <w:p w14:paraId="6CC8425D" w14:textId="58EEF428" w:rsidR="007B3433" w:rsidRDefault="007B3433" w:rsidP="007B34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Tinh thần làm việc của nhóm tốt, và nhóm đã sẵn sàng cho các Sprint tiếp theo để tiếp tục mở rộng hệ thống quản lý cửa hàng.</w:t>
      </w:r>
    </w:p>
    <w:p w14:paraId="2B1FC897" w14:textId="77777777" w:rsidR="007B3433" w:rsidRPr="007B3433" w:rsidRDefault="007B3433" w:rsidP="007B3433">
      <w:pPr>
        <w:rPr>
          <w:rFonts w:ascii="Times New Roman" w:hAnsi="Times New Roman" w:cs="Times New Roman"/>
        </w:rPr>
      </w:pPr>
    </w:p>
    <w:sectPr w:rsidR="007B3433" w:rsidRPr="007B3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33032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FA0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82E31"/>
    <w:multiLevelType w:val="hybridMultilevel"/>
    <w:tmpl w:val="7A604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7EE0"/>
    <w:multiLevelType w:val="hybridMultilevel"/>
    <w:tmpl w:val="45A05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F01E6"/>
    <w:multiLevelType w:val="hybridMultilevel"/>
    <w:tmpl w:val="F5821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673D"/>
    <w:multiLevelType w:val="hybridMultilevel"/>
    <w:tmpl w:val="0BFAC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C0457"/>
    <w:multiLevelType w:val="hybridMultilevel"/>
    <w:tmpl w:val="4E66F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E4832"/>
    <w:multiLevelType w:val="hybridMultilevel"/>
    <w:tmpl w:val="B472F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76B10"/>
    <w:multiLevelType w:val="hybridMultilevel"/>
    <w:tmpl w:val="1082B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F1C41"/>
    <w:multiLevelType w:val="hybridMultilevel"/>
    <w:tmpl w:val="88E09BC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5726F"/>
    <w:multiLevelType w:val="hybridMultilevel"/>
    <w:tmpl w:val="D2BC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C2451"/>
    <w:multiLevelType w:val="multilevel"/>
    <w:tmpl w:val="EEF8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31749"/>
    <w:multiLevelType w:val="hybridMultilevel"/>
    <w:tmpl w:val="1C36B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D3B65"/>
    <w:multiLevelType w:val="hybridMultilevel"/>
    <w:tmpl w:val="714A8E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E1067"/>
    <w:multiLevelType w:val="hybridMultilevel"/>
    <w:tmpl w:val="DE96D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A39FC"/>
    <w:multiLevelType w:val="hybridMultilevel"/>
    <w:tmpl w:val="77AEC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9870BB"/>
    <w:multiLevelType w:val="hybridMultilevel"/>
    <w:tmpl w:val="1D56C48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20C05"/>
    <w:multiLevelType w:val="hybridMultilevel"/>
    <w:tmpl w:val="76B437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010B0"/>
    <w:multiLevelType w:val="hybridMultilevel"/>
    <w:tmpl w:val="B70E3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20CAB"/>
    <w:multiLevelType w:val="hybridMultilevel"/>
    <w:tmpl w:val="43268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81279"/>
    <w:multiLevelType w:val="hybridMultilevel"/>
    <w:tmpl w:val="F176E1D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66DF3"/>
    <w:multiLevelType w:val="hybridMultilevel"/>
    <w:tmpl w:val="9B28D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220919">
    <w:abstractNumId w:val="8"/>
  </w:num>
  <w:num w:numId="2" w16cid:durableId="1537964939">
    <w:abstractNumId w:val="6"/>
  </w:num>
  <w:num w:numId="3" w16cid:durableId="3174265">
    <w:abstractNumId w:val="5"/>
  </w:num>
  <w:num w:numId="4" w16cid:durableId="756907207">
    <w:abstractNumId w:val="4"/>
  </w:num>
  <w:num w:numId="5" w16cid:durableId="435104645">
    <w:abstractNumId w:val="7"/>
  </w:num>
  <w:num w:numId="6" w16cid:durableId="1428378759">
    <w:abstractNumId w:val="3"/>
  </w:num>
  <w:num w:numId="7" w16cid:durableId="1783764001">
    <w:abstractNumId w:val="2"/>
  </w:num>
  <w:num w:numId="8" w16cid:durableId="294071647">
    <w:abstractNumId w:val="1"/>
  </w:num>
  <w:num w:numId="9" w16cid:durableId="385181790">
    <w:abstractNumId w:val="0"/>
  </w:num>
  <w:num w:numId="10" w16cid:durableId="474298345">
    <w:abstractNumId w:val="7"/>
  </w:num>
  <w:num w:numId="11" w16cid:durableId="939021711">
    <w:abstractNumId w:val="7"/>
  </w:num>
  <w:num w:numId="12" w16cid:durableId="61563133">
    <w:abstractNumId w:val="12"/>
  </w:num>
  <w:num w:numId="13" w16cid:durableId="1907717999">
    <w:abstractNumId w:val="14"/>
  </w:num>
  <w:num w:numId="14" w16cid:durableId="1392001292">
    <w:abstractNumId w:val="24"/>
  </w:num>
  <w:num w:numId="15" w16cid:durableId="1559976256">
    <w:abstractNumId w:val="20"/>
  </w:num>
  <w:num w:numId="16" w16cid:durableId="280772008">
    <w:abstractNumId w:val="23"/>
  </w:num>
  <w:num w:numId="17" w16cid:durableId="1702516066">
    <w:abstractNumId w:val="22"/>
  </w:num>
  <w:num w:numId="18" w16cid:durableId="2121140897">
    <w:abstractNumId w:val="26"/>
  </w:num>
  <w:num w:numId="19" w16cid:durableId="323899734">
    <w:abstractNumId w:val="7"/>
  </w:num>
  <w:num w:numId="20" w16cid:durableId="526528137">
    <w:abstractNumId w:val="25"/>
  </w:num>
  <w:num w:numId="21" w16cid:durableId="2066250284">
    <w:abstractNumId w:val="15"/>
  </w:num>
  <w:num w:numId="22" w16cid:durableId="1721710765">
    <w:abstractNumId w:val="28"/>
  </w:num>
  <w:num w:numId="23" w16cid:durableId="1946499901">
    <w:abstractNumId w:val="19"/>
  </w:num>
  <w:num w:numId="24" w16cid:durableId="1000886314">
    <w:abstractNumId w:val="7"/>
  </w:num>
  <w:num w:numId="25" w16cid:durableId="841434339">
    <w:abstractNumId w:val="7"/>
  </w:num>
  <w:num w:numId="26" w16cid:durableId="564950552">
    <w:abstractNumId w:val="7"/>
  </w:num>
  <w:num w:numId="27" w16cid:durableId="1302536816">
    <w:abstractNumId w:val="7"/>
  </w:num>
  <w:num w:numId="28" w16cid:durableId="1462528209">
    <w:abstractNumId w:val="21"/>
  </w:num>
  <w:num w:numId="29" w16cid:durableId="1192761378">
    <w:abstractNumId w:val="10"/>
  </w:num>
  <w:num w:numId="30" w16cid:durableId="965427949">
    <w:abstractNumId w:val="17"/>
  </w:num>
  <w:num w:numId="31" w16cid:durableId="524682877">
    <w:abstractNumId w:val="11"/>
  </w:num>
  <w:num w:numId="32" w16cid:durableId="469977025">
    <w:abstractNumId w:val="7"/>
  </w:num>
  <w:num w:numId="33" w16cid:durableId="766972781">
    <w:abstractNumId w:val="7"/>
  </w:num>
  <w:num w:numId="34" w16cid:durableId="1847941330">
    <w:abstractNumId w:val="13"/>
  </w:num>
  <w:num w:numId="35" w16cid:durableId="480318084">
    <w:abstractNumId w:val="18"/>
  </w:num>
  <w:num w:numId="36" w16cid:durableId="754935909">
    <w:abstractNumId w:val="16"/>
  </w:num>
  <w:num w:numId="37" w16cid:durableId="1361278012">
    <w:abstractNumId w:val="27"/>
  </w:num>
  <w:num w:numId="38" w16cid:durableId="1999921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CF0"/>
    <w:rsid w:val="0006063C"/>
    <w:rsid w:val="000805C2"/>
    <w:rsid w:val="0008223C"/>
    <w:rsid w:val="00132043"/>
    <w:rsid w:val="0015074B"/>
    <w:rsid w:val="00150CBE"/>
    <w:rsid w:val="00177C67"/>
    <w:rsid w:val="001924EF"/>
    <w:rsid w:val="001C734D"/>
    <w:rsid w:val="00277318"/>
    <w:rsid w:val="0029639D"/>
    <w:rsid w:val="0032169A"/>
    <w:rsid w:val="00326F90"/>
    <w:rsid w:val="00331548"/>
    <w:rsid w:val="003E0DFA"/>
    <w:rsid w:val="00421210"/>
    <w:rsid w:val="0046297C"/>
    <w:rsid w:val="004F33C8"/>
    <w:rsid w:val="00562E95"/>
    <w:rsid w:val="005F0BB8"/>
    <w:rsid w:val="00653A86"/>
    <w:rsid w:val="007520FD"/>
    <w:rsid w:val="007B3433"/>
    <w:rsid w:val="0087717E"/>
    <w:rsid w:val="008872D2"/>
    <w:rsid w:val="009466EB"/>
    <w:rsid w:val="00983354"/>
    <w:rsid w:val="00A852E3"/>
    <w:rsid w:val="00AA1D8D"/>
    <w:rsid w:val="00AD5BCA"/>
    <w:rsid w:val="00B21644"/>
    <w:rsid w:val="00B47730"/>
    <w:rsid w:val="00B73FE9"/>
    <w:rsid w:val="00BE535C"/>
    <w:rsid w:val="00CB0664"/>
    <w:rsid w:val="00D37D63"/>
    <w:rsid w:val="00DE2300"/>
    <w:rsid w:val="00E83668"/>
    <w:rsid w:val="00F053A6"/>
    <w:rsid w:val="00F0562E"/>
    <w:rsid w:val="00F50401"/>
    <w:rsid w:val="00F5769B"/>
    <w:rsid w:val="00F63A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1F031"/>
  <w14:defaultImageDpi w14:val="300"/>
  <w15:docId w15:val="{38A67E10-BBBC-4CAD-8565-E162F1D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4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3AD56-C2A4-434A-8D0A-C767C993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Khôi Nguyên</cp:lastModifiedBy>
  <cp:revision>8</cp:revision>
  <dcterms:created xsi:type="dcterms:W3CDTF">2024-10-09T02:38:00Z</dcterms:created>
  <dcterms:modified xsi:type="dcterms:W3CDTF">2024-10-17T14:34:00Z</dcterms:modified>
  <cp:category/>
</cp:coreProperties>
</file>